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BE98A" w14:textId="6DC8A12A" w:rsidR="00DD4B60" w:rsidRPr="008A1E96" w:rsidRDefault="00000000">
      <w:pPr>
        <w:pStyle w:val="Ttulo1"/>
        <w:jc w:val="center"/>
        <w:rPr>
          <w:lang w:val="pt-BR"/>
        </w:rPr>
      </w:pPr>
      <w:r w:rsidRPr="008A1E96">
        <w:rPr>
          <w:lang w:val="pt-BR"/>
        </w:rPr>
        <w:t>SGI</w:t>
      </w:r>
      <w:r w:rsidR="008A1E96">
        <w:rPr>
          <w:lang w:val="pt-BR"/>
        </w:rPr>
        <w:t>I</w:t>
      </w:r>
      <w:r w:rsidRPr="008A1E96">
        <w:rPr>
          <w:lang w:val="pt-BR"/>
        </w:rPr>
        <w:t xml:space="preserve"> – Sistema de Gestão Integrada </w:t>
      </w:r>
      <w:r w:rsidR="008A1E96">
        <w:rPr>
          <w:lang w:val="pt-BR"/>
        </w:rPr>
        <w:t>Inteligente</w:t>
      </w:r>
    </w:p>
    <w:p w14:paraId="6C1AF8D2" w14:textId="3F66E2EA" w:rsidR="00DD4B60" w:rsidRPr="00986BFA" w:rsidRDefault="00000000">
      <w:pPr>
        <w:pStyle w:val="Ttulo2"/>
        <w:rPr>
          <w:lang w:val="pt-BR"/>
        </w:rPr>
      </w:pPr>
      <w:r w:rsidRPr="008A1E96">
        <w:rPr>
          <w:lang w:val="pt-BR"/>
        </w:rPr>
        <w:t xml:space="preserve"> </w:t>
      </w:r>
      <w:r w:rsidRPr="00986BFA">
        <w:rPr>
          <w:lang w:val="pt-BR"/>
        </w:rPr>
        <w:t>Tema:</w:t>
      </w:r>
    </w:p>
    <w:p w14:paraId="61C87823" w14:textId="77777777" w:rsidR="00DD4B60" w:rsidRPr="008A1E96" w:rsidRDefault="00000000">
      <w:pPr>
        <w:rPr>
          <w:lang w:val="pt-BR"/>
        </w:rPr>
      </w:pPr>
      <w:r w:rsidRPr="008A1E96">
        <w:rPr>
          <w:lang w:val="pt-BR"/>
        </w:rPr>
        <w:t>Desenvolvimento de uma plataforma web para gerenciamento inteligente de espaços físicos, controle de chaves, reservas e inventário de recursos compartilhados em ambientes institucionais diversos, como empresas, escolas e laboratórios.</w:t>
      </w:r>
    </w:p>
    <w:p w14:paraId="62B5CDA0" w14:textId="44DBB308" w:rsidR="00DD4B60" w:rsidRPr="008A1E96" w:rsidRDefault="00000000">
      <w:pPr>
        <w:pStyle w:val="Ttulo2"/>
        <w:rPr>
          <w:lang w:val="pt-BR"/>
        </w:rPr>
      </w:pPr>
      <w:r w:rsidRPr="008A1E96">
        <w:rPr>
          <w:lang w:val="pt-BR"/>
        </w:rPr>
        <w:t xml:space="preserve"> Resumo do Escopo:</w:t>
      </w:r>
    </w:p>
    <w:p w14:paraId="739E5714" w14:textId="635B25CD" w:rsidR="00DD4B60" w:rsidRPr="008A1E96" w:rsidRDefault="00000000">
      <w:pPr>
        <w:rPr>
          <w:lang w:val="pt-BR"/>
        </w:rPr>
      </w:pPr>
      <w:r w:rsidRPr="008A1E96">
        <w:rPr>
          <w:lang w:val="pt-BR"/>
        </w:rPr>
        <w:t>O SGI</w:t>
      </w:r>
      <w:r w:rsidR="008A1E96">
        <w:rPr>
          <w:lang w:val="pt-BR"/>
        </w:rPr>
        <w:t>I</w:t>
      </w:r>
      <w:r w:rsidRPr="008A1E96">
        <w:rPr>
          <w:lang w:val="pt-BR"/>
        </w:rPr>
        <w:t xml:space="preserve"> tem como objetivo permitir que qualquer instituição — pública ou privada — organize de forma centralizada a reserva de salas e equipamentos, o empréstimo e rastreamento de chaves, e o controle de inventário de recursos físicos. A plataforma pode ser aplicada com pouca ou nenhuma customização em diferentes tipos de organizações, trazendo economia de tempo, redução de erros humanos e maior transparência na gestão de infraestrutura.</w:t>
      </w:r>
    </w:p>
    <w:p w14:paraId="1C7F7FF2" w14:textId="3AC625B4" w:rsidR="00DD4B60" w:rsidRDefault="00000000">
      <w:pPr>
        <w:pStyle w:val="Ttulo2"/>
      </w:pPr>
      <w:r w:rsidRPr="00986BFA">
        <w:rPr>
          <w:lang w:val="pt-BR"/>
        </w:rP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</w:p>
    <w:p w14:paraId="625C2D1F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Reserva de ambientes: salas, laboratórios, auditórios, </w:t>
      </w:r>
      <w:proofErr w:type="gramStart"/>
      <w:r w:rsidRPr="008A1E96">
        <w:rPr>
          <w:lang w:val="pt-BR"/>
        </w:rPr>
        <w:t>veículos, etc.</w:t>
      </w:r>
      <w:proofErr w:type="gramEnd"/>
    </w:p>
    <w:p w14:paraId="053BDFAC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>Controle de chaves e acessos físicos: com histórico e relatórios.</w:t>
      </w:r>
    </w:p>
    <w:p w14:paraId="6500820E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>Gestão de inventário: equipamentos, móveis, materiais permanentes.</w:t>
      </w:r>
    </w:p>
    <w:p w14:paraId="5F8A323E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>Painel administrativo: com indicadores de uso, notificações e alertas.</w:t>
      </w:r>
    </w:p>
    <w:p w14:paraId="53B66896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>Sistema multiusuário com permissões: adequado para empresas, escolas, universidades, clínicas ou qualquer organização com estrutura física.</w:t>
      </w:r>
    </w:p>
    <w:p w14:paraId="17D72A32" w14:textId="5B0DBE61" w:rsidR="00DD4B60" w:rsidRPr="008A1E96" w:rsidRDefault="00000000">
      <w:pPr>
        <w:pStyle w:val="Ttulo2"/>
        <w:rPr>
          <w:lang w:val="pt-BR"/>
        </w:rPr>
      </w:pPr>
      <w:r w:rsidRPr="008A1E96">
        <w:rPr>
          <w:lang w:val="pt-BR"/>
        </w:rPr>
        <w:t>Tecnologias Sugeridas:</w:t>
      </w:r>
    </w:p>
    <w:p w14:paraId="347A82A0" w14:textId="77777777" w:rsidR="00DD4B60" w:rsidRPr="008A1E96" w:rsidRDefault="00000000">
      <w:pPr>
        <w:rPr>
          <w:lang w:val="pt-BR"/>
        </w:rPr>
      </w:pPr>
      <w:proofErr w:type="spellStart"/>
      <w:r w:rsidRPr="008A1E96">
        <w:rPr>
          <w:lang w:val="pt-BR"/>
        </w:rPr>
        <w:t>Frontend</w:t>
      </w:r>
      <w:proofErr w:type="spellEnd"/>
      <w:r w:rsidRPr="008A1E96">
        <w:rPr>
          <w:lang w:val="pt-BR"/>
        </w:rPr>
        <w:t xml:space="preserve">: </w:t>
      </w:r>
      <w:proofErr w:type="spellStart"/>
      <w:r w:rsidRPr="008A1E96">
        <w:rPr>
          <w:lang w:val="pt-BR"/>
        </w:rPr>
        <w:t>React</w:t>
      </w:r>
      <w:proofErr w:type="spellEnd"/>
    </w:p>
    <w:p w14:paraId="5AF21262" w14:textId="77777777" w:rsidR="00DD4B60" w:rsidRPr="008A1E96" w:rsidRDefault="00000000">
      <w:pPr>
        <w:rPr>
          <w:lang w:val="pt-BR"/>
        </w:rPr>
      </w:pPr>
      <w:proofErr w:type="spellStart"/>
      <w:r w:rsidRPr="008A1E96">
        <w:rPr>
          <w:lang w:val="pt-BR"/>
        </w:rPr>
        <w:t>Backend</w:t>
      </w:r>
      <w:proofErr w:type="spellEnd"/>
      <w:r w:rsidRPr="008A1E96">
        <w:rPr>
          <w:lang w:val="pt-BR"/>
        </w:rPr>
        <w:t>: Node.js com Express</w:t>
      </w:r>
    </w:p>
    <w:p w14:paraId="13B826C6" w14:textId="77777777" w:rsidR="00DD4B60" w:rsidRPr="008A1E96" w:rsidRDefault="00000000">
      <w:pPr>
        <w:rPr>
          <w:lang w:val="pt-BR"/>
        </w:rPr>
      </w:pPr>
      <w:r w:rsidRPr="008A1E96">
        <w:rPr>
          <w:lang w:val="pt-BR"/>
        </w:rPr>
        <w:t xml:space="preserve">Banco de dados: PostgreSQL ou </w:t>
      </w:r>
      <w:proofErr w:type="spellStart"/>
      <w:r w:rsidRPr="008A1E96">
        <w:rPr>
          <w:lang w:val="pt-BR"/>
        </w:rPr>
        <w:t>MongoDB</w:t>
      </w:r>
      <w:proofErr w:type="spellEnd"/>
    </w:p>
    <w:p w14:paraId="1AB4465C" w14:textId="77777777" w:rsidR="00DD4B60" w:rsidRDefault="00000000">
      <w:r>
        <w:t>Extras:</w:t>
      </w:r>
    </w:p>
    <w:p w14:paraId="10FBF564" w14:textId="77777777" w:rsidR="00DD4B60" w:rsidRDefault="00000000">
      <w:pPr>
        <w:pStyle w:val="Commarcadores"/>
      </w:pPr>
      <w:r>
        <w:t>Autenticação com JWT</w:t>
      </w:r>
    </w:p>
    <w:p w14:paraId="2D01B91F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Upload de arquivos (comprovantes, </w:t>
      </w:r>
      <w:proofErr w:type="gramStart"/>
      <w:r w:rsidRPr="008A1E96">
        <w:rPr>
          <w:lang w:val="pt-BR"/>
        </w:rPr>
        <w:t>laudos, etc.</w:t>
      </w:r>
      <w:proofErr w:type="gramEnd"/>
      <w:r w:rsidRPr="008A1E96">
        <w:rPr>
          <w:lang w:val="pt-BR"/>
        </w:rPr>
        <w:t>)</w:t>
      </w:r>
    </w:p>
    <w:p w14:paraId="3627B227" w14:textId="5596C423" w:rsidR="008A1E96" w:rsidRDefault="00000000">
      <w:pPr>
        <w:pStyle w:val="Commarcadores"/>
      </w:pPr>
      <w:proofErr w:type="spellStart"/>
      <w:r>
        <w:t>Relatórios</w:t>
      </w:r>
      <w:proofErr w:type="spellEnd"/>
      <w:r>
        <w:t xml:space="preserve"> PDF e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interativos</w:t>
      </w:r>
      <w:proofErr w:type="spellEnd"/>
    </w:p>
    <w:p w14:paraId="13EF4870" w14:textId="77777777" w:rsidR="008A1E96" w:rsidRDefault="008A1E96">
      <w:r>
        <w:br w:type="page"/>
      </w:r>
    </w:p>
    <w:p w14:paraId="10E5A926" w14:textId="77777777" w:rsidR="00DD4B60" w:rsidRDefault="00DD4B60">
      <w:pPr>
        <w:pStyle w:val="Commarcadores"/>
      </w:pPr>
    </w:p>
    <w:p w14:paraId="2BEA5E7B" w14:textId="5EA14A5F" w:rsidR="00DD4B60" w:rsidRPr="008A1E96" w:rsidRDefault="00000000">
      <w:pPr>
        <w:pStyle w:val="Ttulo2"/>
        <w:rPr>
          <w:lang w:val="pt-BR"/>
        </w:rPr>
      </w:pPr>
      <w:r w:rsidRPr="008A1E96">
        <w:rPr>
          <w:lang w:val="pt-BR"/>
        </w:rPr>
        <w:t xml:space="preserve"> Estrutura do Banco de Dados:</w:t>
      </w:r>
    </w:p>
    <w:p w14:paraId="59376621" w14:textId="77777777" w:rsidR="00DD4B60" w:rsidRPr="008A1E96" w:rsidRDefault="00000000">
      <w:pPr>
        <w:rPr>
          <w:lang w:val="pt-BR"/>
        </w:rPr>
      </w:pPr>
      <w:r w:rsidRPr="008A1E96">
        <w:rPr>
          <w:lang w:val="pt-BR"/>
        </w:rPr>
        <w:t>A seguir, a descrição das principais tabelas do sistema:</w:t>
      </w:r>
    </w:p>
    <w:p w14:paraId="3D55EAD6" w14:textId="6CAF1280" w:rsidR="00DD4B60" w:rsidRDefault="00000000">
      <w:pPr>
        <w:pStyle w:val="Ttulo3"/>
      </w:pPr>
      <w:r w:rsidRPr="00986BFA">
        <w:rPr>
          <w:lang w:val="pt-BR"/>
        </w:rPr>
        <w:t xml:space="preserve"> </w:t>
      </w:r>
      <w:proofErr w:type="spellStart"/>
      <w:r>
        <w:t>instituicoes</w:t>
      </w:r>
      <w:proofErr w:type="spellEnd"/>
    </w:p>
    <w:p w14:paraId="241EEE55" w14:textId="77777777" w:rsidR="00DD4B60" w:rsidRDefault="00000000">
      <w:pPr>
        <w:pStyle w:val="Commarcadores"/>
      </w:pPr>
      <w:r>
        <w:t>id (PK)</w:t>
      </w:r>
    </w:p>
    <w:p w14:paraId="51A9FD82" w14:textId="77777777" w:rsidR="00DD4B60" w:rsidRDefault="00000000">
      <w:pPr>
        <w:pStyle w:val="Commarcadores"/>
      </w:pPr>
      <w:r>
        <w:t>nome</w:t>
      </w:r>
    </w:p>
    <w:p w14:paraId="016F3AC6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tipo (empresa, escola, </w:t>
      </w:r>
      <w:proofErr w:type="gramStart"/>
      <w:r w:rsidRPr="008A1E96">
        <w:rPr>
          <w:lang w:val="pt-BR"/>
        </w:rPr>
        <w:t>laboratório, etc.</w:t>
      </w:r>
      <w:proofErr w:type="gramEnd"/>
      <w:r w:rsidRPr="008A1E96">
        <w:rPr>
          <w:lang w:val="pt-BR"/>
        </w:rPr>
        <w:t>)</w:t>
      </w:r>
    </w:p>
    <w:p w14:paraId="232E698A" w14:textId="77777777" w:rsidR="00DD4B60" w:rsidRDefault="00000000">
      <w:pPr>
        <w:pStyle w:val="Commarcadores"/>
      </w:pPr>
      <w:proofErr w:type="spellStart"/>
      <w:r>
        <w:t>cnpj_ou_codigo</w:t>
      </w:r>
      <w:proofErr w:type="spellEnd"/>
    </w:p>
    <w:p w14:paraId="4693A209" w14:textId="77777777" w:rsidR="00DD4B60" w:rsidRDefault="00000000">
      <w:pPr>
        <w:pStyle w:val="Commarcadores"/>
      </w:pPr>
      <w:r>
        <w:t>endereco</w:t>
      </w:r>
    </w:p>
    <w:p w14:paraId="28BBFC84" w14:textId="77777777" w:rsidR="00DD4B60" w:rsidRDefault="00000000">
      <w:pPr>
        <w:pStyle w:val="Commarcadores"/>
      </w:pPr>
      <w:r>
        <w:t>telefone</w:t>
      </w:r>
    </w:p>
    <w:p w14:paraId="4ED30974" w14:textId="77777777" w:rsidR="00DD4B60" w:rsidRDefault="00000000">
      <w:pPr>
        <w:pStyle w:val="Commarcadores"/>
      </w:pPr>
      <w:r>
        <w:t>email</w:t>
      </w:r>
    </w:p>
    <w:p w14:paraId="111E7525" w14:textId="3BB45974" w:rsidR="00DD4B60" w:rsidRDefault="00000000">
      <w:pPr>
        <w:pStyle w:val="Ttulo3"/>
      </w:pPr>
      <w:proofErr w:type="spellStart"/>
      <w:r>
        <w:t>usuarios</w:t>
      </w:r>
      <w:proofErr w:type="spellEnd"/>
    </w:p>
    <w:p w14:paraId="5880C34A" w14:textId="77777777" w:rsidR="00DD4B60" w:rsidRDefault="00000000">
      <w:pPr>
        <w:pStyle w:val="Commarcadores"/>
      </w:pPr>
      <w:r>
        <w:t>id (PK)</w:t>
      </w:r>
    </w:p>
    <w:p w14:paraId="5ED0C639" w14:textId="77777777" w:rsidR="00DD4B60" w:rsidRDefault="00000000">
      <w:pPr>
        <w:pStyle w:val="Commarcadores"/>
      </w:pPr>
      <w:r>
        <w:t>nome</w:t>
      </w:r>
    </w:p>
    <w:p w14:paraId="0A515878" w14:textId="77777777" w:rsidR="00DD4B60" w:rsidRDefault="00000000">
      <w:pPr>
        <w:pStyle w:val="Commarcadores"/>
      </w:pPr>
      <w:r>
        <w:t>email</w:t>
      </w:r>
    </w:p>
    <w:p w14:paraId="6DBBAC50" w14:textId="77777777" w:rsidR="00DD4B60" w:rsidRDefault="00000000">
      <w:pPr>
        <w:pStyle w:val="Commarcadores"/>
      </w:pPr>
      <w:r>
        <w:t>senha_hash</w:t>
      </w:r>
    </w:p>
    <w:p w14:paraId="53CE6628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cargo (admin, técnico, </w:t>
      </w:r>
      <w:proofErr w:type="gramStart"/>
      <w:r w:rsidRPr="008A1E96">
        <w:rPr>
          <w:lang w:val="pt-BR"/>
        </w:rPr>
        <w:t>usuário, etc.</w:t>
      </w:r>
      <w:proofErr w:type="gramEnd"/>
      <w:r w:rsidRPr="008A1E96">
        <w:rPr>
          <w:lang w:val="pt-BR"/>
        </w:rPr>
        <w:t>)</w:t>
      </w:r>
    </w:p>
    <w:p w14:paraId="3031F85B" w14:textId="77777777" w:rsidR="00DD4B60" w:rsidRDefault="00000000">
      <w:pPr>
        <w:pStyle w:val="Commarcadores"/>
      </w:pPr>
      <w:proofErr w:type="spellStart"/>
      <w:r>
        <w:t>instituicao_id</w:t>
      </w:r>
      <w:proofErr w:type="spellEnd"/>
      <w:r>
        <w:t xml:space="preserve"> (FK)</w:t>
      </w:r>
    </w:p>
    <w:p w14:paraId="08117D26" w14:textId="77777777" w:rsidR="00DD4B60" w:rsidRDefault="00000000">
      <w:pPr>
        <w:pStyle w:val="Commarcadores"/>
      </w:pPr>
      <w:r>
        <w:t>nivel_acesso</w:t>
      </w:r>
    </w:p>
    <w:p w14:paraId="21FAD63A" w14:textId="60E54BD8" w:rsidR="00DD4B60" w:rsidRDefault="00000000">
      <w:pPr>
        <w:pStyle w:val="Ttulo3"/>
      </w:pPr>
      <w:proofErr w:type="spellStart"/>
      <w:r>
        <w:t>espacos</w:t>
      </w:r>
      <w:proofErr w:type="spellEnd"/>
    </w:p>
    <w:p w14:paraId="2EF9241F" w14:textId="77777777" w:rsidR="00DD4B60" w:rsidRDefault="00000000">
      <w:pPr>
        <w:pStyle w:val="Commarcadores"/>
      </w:pPr>
      <w:r>
        <w:t>id (PK)</w:t>
      </w:r>
    </w:p>
    <w:p w14:paraId="26EB83D1" w14:textId="77777777" w:rsidR="00DD4B60" w:rsidRDefault="00000000">
      <w:pPr>
        <w:pStyle w:val="Commarcadores"/>
      </w:pPr>
      <w:r>
        <w:t>nome</w:t>
      </w:r>
    </w:p>
    <w:p w14:paraId="342CB880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tipo (sala, laboratório, </w:t>
      </w:r>
      <w:proofErr w:type="gramStart"/>
      <w:r w:rsidRPr="008A1E96">
        <w:rPr>
          <w:lang w:val="pt-BR"/>
        </w:rPr>
        <w:t>auditório, etc.</w:t>
      </w:r>
      <w:proofErr w:type="gramEnd"/>
      <w:r w:rsidRPr="008A1E96">
        <w:rPr>
          <w:lang w:val="pt-BR"/>
        </w:rPr>
        <w:t>)</w:t>
      </w:r>
    </w:p>
    <w:p w14:paraId="32AEDC98" w14:textId="77777777" w:rsidR="00DD4B60" w:rsidRDefault="00000000">
      <w:pPr>
        <w:pStyle w:val="Commarcadores"/>
      </w:pPr>
      <w:proofErr w:type="spellStart"/>
      <w:r>
        <w:t>capacidade</w:t>
      </w:r>
      <w:proofErr w:type="spellEnd"/>
    </w:p>
    <w:p w14:paraId="795181BE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recursos (texto ou JSON: projetor, </w:t>
      </w:r>
      <w:proofErr w:type="gramStart"/>
      <w:r w:rsidRPr="008A1E96">
        <w:rPr>
          <w:lang w:val="pt-BR"/>
        </w:rPr>
        <w:t>AC, etc.</w:t>
      </w:r>
      <w:proofErr w:type="gramEnd"/>
      <w:r w:rsidRPr="008A1E96">
        <w:rPr>
          <w:lang w:val="pt-BR"/>
        </w:rPr>
        <w:t>)</w:t>
      </w:r>
    </w:p>
    <w:p w14:paraId="46EB3DA6" w14:textId="77777777" w:rsidR="00DD4B60" w:rsidRDefault="00000000">
      <w:pPr>
        <w:pStyle w:val="Commarcadores"/>
      </w:pPr>
      <w:proofErr w:type="spellStart"/>
      <w:r>
        <w:t>instituicao_id</w:t>
      </w:r>
      <w:proofErr w:type="spellEnd"/>
      <w:r>
        <w:t xml:space="preserve"> (FK)</w:t>
      </w:r>
    </w:p>
    <w:p w14:paraId="49A8EB3C" w14:textId="035F3650" w:rsidR="00DD4B60" w:rsidRDefault="00000000">
      <w:pPr>
        <w:pStyle w:val="Ttulo3"/>
      </w:pPr>
      <w:proofErr w:type="spellStart"/>
      <w:r>
        <w:t>reservas</w:t>
      </w:r>
      <w:proofErr w:type="spellEnd"/>
    </w:p>
    <w:p w14:paraId="70554625" w14:textId="77777777" w:rsidR="00DD4B60" w:rsidRDefault="00000000">
      <w:pPr>
        <w:pStyle w:val="Commarcadores"/>
      </w:pPr>
      <w:r>
        <w:t>id (PK)</w:t>
      </w:r>
    </w:p>
    <w:p w14:paraId="1270E21F" w14:textId="77777777" w:rsidR="00DD4B60" w:rsidRDefault="00000000">
      <w:pPr>
        <w:pStyle w:val="Commarcadores"/>
      </w:pPr>
      <w:r>
        <w:t>espaco_id (FK)</w:t>
      </w:r>
    </w:p>
    <w:p w14:paraId="0F9F694D" w14:textId="77777777" w:rsidR="00DD4B60" w:rsidRDefault="00000000">
      <w:pPr>
        <w:pStyle w:val="Commarcadores"/>
      </w:pPr>
      <w:r>
        <w:t>usuario_id (FK)</w:t>
      </w:r>
    </w:p>
    <w:p w14:paraId="71975EA0" w14:textId="77777777" w:rsidR="00DD4B60" w:rsidRDefault="00000000">
      <w:pPr>
        <w:pStyle w:val="Commarcadores"/>
      </w:pPr>
      <w:r>
        <w:t>data_inicio</w:t>
      </w:r>
    </w:p>
    <w:p w14:paraId="57160E0B" w14:textId="77777777" w:rsidR="00DD4B60" w:rsidRDefault="00000000">
      <w:pPr>
        <w:pStyle w:val="Commarcadores"/>
      </w:pPr>
      <w:r>
        <w:t>data_fim</w:t>
      </w:r>
    </w:p>
    <w:p w14:paraId="0425A7D2" w14:textId="77777777" w:rsidR="00DD4B60" w:rsidRDefault="00000000">
      <w:pPr>
        <w:pStyle w:val="Commarcadores"/>
      </w:pPr>
      <w:r>
        <w:t>finalidade</w:t>
      </w:r>
    </w:p>
    <w:p w14:paraId="33A3E560" w14:textId="77777777" w:rsidR="00DD4B60" w:rsidRDefault="00000000">
      <w:pPr>
        <w:pStyle w:val="Commarcadores"/>
      </w:pPr>
      <w:r>
        <w:t>status (pendente, confirmada, cancelada)</w:t>
      </w:r>
    </w:p>
    <w:p w14:paraId="31A375A8" w14:textId="76B353DB" w:rsidR="00DD4B60" w:rsidRDefault="00000000">
      <w:pPr>
        <w:pStyle w:val="Ttulo3"/>
      </w:pPr>
      <w:r>
        <w:t xml:space="preserve"> chaves</w:t>
      </w:r>
    </w:p>
    <w:p w14:paraId="66E58971" w14:textId="77777777" w:rsidR="00DD4B60" w:rsidRDefault="00000000">
      <w:pPr>
        <w:pStyle w:val="Commarcadores"/>
      </w:pPr>
      <w:r>
        <w:t>id (PK)</w:t>
      </w:r>
    </w:p>
    <w:p w14:paraId="0ED6A4F9" w14:textId="77777777" w:rsidR="00DD4B60" w:rsidRDefault="00000000">
      <w:pPr>
        <w:pStyle w:val="Commarcadores"/>
      </w:pPr>
      <w:r>
        <w:t>codigo_identificador</w:t>
      </w:r>
    </w:p>
    <w:p w14:paraId="5B838DAB" w14:textId="77777777" w:rsidR="00DD4B60" w:rsidRDefault="00000000">
      <w:pPr>
        <w:pStyle w:val="Commarcadores"/>
      </w:pPr>
      <w:r>
        <w:t>espaco_id (FK)</w:t>
      </w:r>
    </w:p>
    <w:p w14:paraId="60DEAF36" w14:textId="77777777" w:rsidR="00DD4B60" w:rsidRDefault="00000000">
      <w:pPr>
        <w:pStyle w:val="Commarcadores"/>
      </w:pPr>
      <w:r>
        <w:lastRenderedPageBreak/>
        <w:t>disponivel (boolean)</w:t>
      </w:r>
    </w:p>
    <w:p w14:paraId="59F49F81" w14:textId="77777777" w:rsidR="00DD4B60" w:rsidRDefault="00000000">
      <w:pPr>
        <w:pStyle w:val="Commarcadores"/>
      </w:pPr>
      <w:r>
        <w:t>observacoes</w:t>
      </w:r>
    </w:p>
    <w:p w14:paraId="1897FF7E" w14:textId="58A4EC9F" w:rsidR="00DD4B60" w:rsidRDefault="00000000">
      <w:pPr>
        <w:pStyle w:val="Ttulo3"/>
      </w:pPr>
      <w:r>
        <w:t xml:space="preserve"> movimentacoes_chaves</w:t>
      </w:r>
    </w:p>
    <w:p w14:paraId="1A314045" w14:textId="77777777" w:rsidR="00DD4B60" w:rsidRDefault="00000000">
      <w:pPr>
        <w:pStyle w:val="Commarcadores"/>
      </w:pPr>
      <w:r>
        <w:t>id (PK)</w:t>
      </w:r>
    </w:p>
    <w:p w14:paraId="6E7B5315" w14:textId="77777777" w:rsidR="00DD4B60" w:rsidRDefault="00000000">
      <w:pPr>
        <w:pStyle w:val="Commarcadores"/>
      </w:pPr>
      <w:r>
        <w:t>chave_id (FK)</w:t>
      </w:r>
    </w:p>
    <w:p w14:paraId="0C2F396E" w14:textId="77777777" w:rsidR="00DD4B60" w:rsidRDefault="00000000">
      <w:pPr>
        <w:pStyle w:val="Commarcadores"/>
      </w:pPr>
      <w:r>
        <w:t>usuario_id (FK)</w:t>
      </w:r>
    </w:p>
    <w:p w14:paraId="0ABADA8D" w14:textId="77777777" w:rsidR="00DD4B60" w:rsidRDefault="00000000">
      <w:pPr>
        <w:pStyle w:val="Commarcadores"/>
      </w:pPr>
      <w:r>
        <w:t>data_retirada</w:t>
      </w:r>
    </w:p>
    <w:p w14:paraId="3D5EFF6E" w14:textId="77777777" w:rsidR="00DD4B60" w:rsidRDefault="00000000">
      <w:pPr>
        <w:pStyle w:val="Commarcadores"/>
      </w:pPr>
      <w:r>
        <w:t>data_devolucao</w:t>
      </w:r>
    </w:p>
    <w:p w14:paraId="0079FF3F" w14:textId="77777777" w:rsidR="00DD4B60" w:rsidRDefault="00000000">
      <w:pPr>
        <w:pStyle w:val="Commarcadores"/>
      </w:pPr>
      <w:r>
        <w:t>responsavel_entrega</w:t>
      </w:r>
    </w:p>
    <w:p w14:paraId="6341D705" w14:textId="77777777" w:rsidR="00DD4B60" w:rsidRDefault="00000000">
      <w:pPr>
        <w:pStyle w:val="Commarcadores"/>
      </w:pPr>
      <w:r>
        <w:t>responsavel_recebimento</w:t>
      </w:r>
    </w:p>
    <w:p w14:paraId="6FE2D16D" w14:textId="77777777" w:rsidR="00DD4B60" w:rsidRDefault="00000000">
      <w:pPr>
        <w:pStyle w:val="Commarcadores"/>
      </w:pPr>
      <w:r>
        <w:t>observacoes</w:t>
      </w:r>
    </w:p>
    <w:p w14:paraId="6B893C81" w14:textId="278B4F55" w:rsidR="00DD4B60" w:rsidRDefault="00000000">
      <w:pPr>
        <w:pStyle w:val="Ttulo3"/>
      </w:pPr>
      <w:proofErr w:type="spellStart"/>
      <w:r>
        <w:t>tens_inventario</w:t>
      </w:r>
      <w:proofErr w:type="spellEnd"/>
    </w:p>
    <w:p w14:paraId="0AE30F16" w14:textId="77777777" w:rsidR="00DD4B60" w:rsidRDefault="00000000">
      <w:pPr>
        <w:pStyle w:val="Commarcadores"/>
      </w:pPr>
      <w:r>
        <w:t>id (PK)</w:t>
      </w:r>
    </w:p>
    <w:p w14:paraId="43C679F6" w14:textId="77777777" w:rsidR="00DD4B60" w:rsidRDefault="00000000">
      <w:pPr>
        <w:pStyle w:val="Commarcadores"/>
      </w:pPr>
      <w:r>
        <w:t>nome_item</w:t>
      </w:r>
    </w:p>
    <w:p w14:paraId="3041AA56" w14:textId="77777777" w:rsidR="00DD4B60" w:rsidRDefault="00000000">
      <w:pPr>
        <w:pStyle w:val="Commarcadores"/>
      </w:pPr>
      <w:r>
        <w:t>descricao</w:t>
      </w:r>
    </w:p>
    <w:p w14:paraId="62306228" w14:textId="77777777" w:rsidR="00DD4B60" w:rsidRDefault="00000000">
      <w:pPr>
        <w:pStyle w:val="Commarcadores"/>
      </w:pPr>
      <w:r>
        <w:t>numero_patrimonio (único)</w:t>
      </w:r>
    </w:p>
    <w:p w14:paraId="75328C38" w14:textId="77777777" w:rsidR="00DD4B60" w:rsidRDefault="00000000">
      <w:pPr>
        <w:pStyle w:val="Commarcadores"/>
      </w:pPr>
      <w:r>
        <w:t>localizacao_atual</w:t>
      </w:r>
    </w:p>
    <w:p w14:paraId="2F3A2B91" w14:textId="77777777" w:rsidR="00DD4B60" w:rsidRDefault="00000000">
      <w:pPr>
        <w:pStyle w:val="Commarcadores"/>
      </w:pPr>
      <w:r>
        <w:t>quantidade</w:t>
      </w:r>
    </w:p>
    <w:p w14:paraId="65A630D1" w14:textId="77777777" w:rsidR="00DD4B60" w:rsidRPr="008A1E96" w:rsidRDefault="00000000">
      <w:pPr>
        <w:pStyle w:val="Commarcadores"/>
        <w:rPr>
          <w:lang w:val="pt-BR"/>
        </w:rPr>
      </w:pPr>
      <w:proofErr w:type="spellStart"/>
      <w:r w:rsidRPr="008A1E96">
        <w:rPr>
          <w:lang w:val="pt-BR"/>
        </w:rPr>
        <w:t>estado_conservacao</w:t>
      </w:r>
      <w:proofErr w:type="spellEnd"/>
      <w:r w:rsidRPr="008A1E96">
        <w:rPr>
          <w:lang w:val="pt-BR"/>
        </w:rPr>
        <w:t xml:space="preserve"> (novo, bom, </w:t>
      </w:r>
      <w:proofErr w:type="gramStart"/>
      <w:r w:rsidRPr="008A1E96">
        <w:rPr>
          <w:lang w:val="pt-BR"/>
        </w:rPr>
        <w:t>danificado, etc.</w:t>
      </w:r>
      <w:proofErr w:type="gramEnd"/>
      <w:r w:rsidRPr="008A1E96">
        <w:rPr>
          <w:lang w:val="pt-BR"/>
        </w:rPr>
        <w:t>)</w:t>
      </w:r>
    </w:p>
    <w:p w14:paraId="33ABA548" w14:textId="77777777" w:rsidR="00DD4B60" w:rsidRDefault="00000000">
      <w:pPr>
        <w:pStyle w:val="Commarcadores"/>
      </w:pPr>
      <w:proofErr w:type="spellStart"/>
      <w:r>
        <w:t>data_aquisicao</w:t>
      </w:r>
      <w:proofErr w:type="spellEnd"/>
    </w:p>
    <w:p w14:paraId="5AF08F73" w14:textId="77777777" w:rsidR="00DD4B60" w:rsidRDefault="00000000">
      <w:pPr>
        <w:pStyle w:val="Commarcadores"/>
      </w:pPr>
      <w:r>
        <w:t>instituicao_id (FK)</w:t>
      </w:r>
    </w:p>
    <w:p w14:paraId="59BC15E1" w14:textId="5B24EBE5" w:rsidR="00DD4B60" w:rsidRDefault="00000000">
      <w:pPr>
        <w:pStyle w:val="Ttulo3"/>
      </w:pPr>
      <w:r>
        <w:t xml:space="preserve"> logs_uso</w:t>
      </w:r>
    </w:p>
    <w:p w14:paraId="1FA0302F" w14:textId="77777777" w:rsidR="00DD4B60" w:rsidRDefault="00000000">
      <w:pPr>
        <w:pStyle w:val="Commarcadores"/>
      </w:pPr>
      <w:r>
        <w:t>id (PK)</w:t>
      </w:r>
    </w:p>
    <w:p w14:paraId="5F652D93" w14:textId="77777777" w:rsidR="00DD4B60" w:rsidRDefault="00000000">
      <w:pPr>
        <w:pStyle w:val="Commarcadores"/>
      </w:pPr>
      <w:r>
        <w:t>usuario_id (FK)</w:t>
      </w:r>
    </w:p>
    <w:p w14:paraId="47924A93" w14:textId="77777777" w:rsidR="00DD4B60" w:rsidRPr="008A1E96" w:rsidRDefault="00000000">
      <w:pPr>
        <w:pStyle w:val="Commarcadores"/>
        <w:rPr>
          <w:lang w:val="pt-BR"/>
        </w:rPr>
      </w:pPr>
      <w:proofErr w:type="spellStart"/>
      <w:r w:rsidRPr="008A1E96">
        <w:rPr>
          <w:lang w:val="pt-BR"/>
        </w:rPr>
        <w:t>acao</w:t>
      </w:r>
      <w:proofErr w:type="spellEnd"/>
      <w:r w:rsidRPr="008A1E96">
        <w:rPr>
          <w:lang w:val="pt-BR"/>
        </w:rPr>
        <w:t xml:space="preserve"> (reserva criada, chave retirada, item </w:t>
      </w:r>
      <w:proofErr w:type="gramStart"/>
      <w:r w:rsidRPr="008A1E96">
        <w:rPr>
          <w:lang w:val="pt-BR"/>
        </w:rPr>
        <w:t>adicionado, etc.</w:t>
      </w:r>
      <w:proofErr w:type="gramEnd"/>
      <w:r w:rsidRPr="008A1E96">
        <w:rPr>
          <w:lang w:val="pt-BR"/>
        </w:rPr>
        <w:t>)</w:t>
      </w:r>
    </w:p>
    <w:p w14:paraId="5243D200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entidade (reservas, chaves, </w:t>
      </w:r>
      <w:proofErr w:type="gramStart"/>
      <w:r w:rsidRPr="008A1E96">
        <w:rPr>
          <w:lang w:val="pt-BR"/>
        </w:rPr>
        <w:t>inventario, etc.</w:t>
      </w:r>
      <w:proofErr w:type="gramEnd"/>
      <w:r w:rsidRPr="008A1E96">
        <w:rPr>
          <w:lang w:val="pt-BR"/>
        </w:rPr>
        <w:t>)</w:t>
      </w:r>
    </w:p>
    <w:p w14:paraId="0EDC39B9" w14:textId="77777777" w:rsidR="00DD4B60" w:rsidRDefault="00000000">
      <w:pPr>
        <w:pStyle w:val="Commarcadores"/>
      </w:pPr>
      <w:proofErr w:type="spellStart"/>
      <w:r>
        <w:t>entidade_id</w:t>
      </w:r>
      <w:proofErr w:type="spellEnd"/>
    </w:p>
    <w:p w14:paraId="319F1B04" w14:textId="77777777" w:rsidR="00DD4B60" w:rsidRDefault="00000000">
      <w:pPr>
        <w:pStyle w:val="Commarcadores"/>
      </w:pPr>
      <w:r>
        <w:t>timestamp</w:t>
      </w:r>
    </w:p>
    <w:p w14:paraId="3FDC33C2" w14:textId="4E84E3D3" w:rsidR="00DD4B60" w:rsidRDefault="00000000">
      <w:pPr>
        <w:pStyle w:val="Ttulo2"/>
      </w:pPr>
      <w:r>
        <w:t xml:space="preserve"> Extras:</w:t>
      </w:r>
    </w:p>
    <w:p w14:paraId="7DBA6201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Tabela </w:t>
      </w:r>
      <w:proofErr w:type="spellStart"/>
      <w:r w:rsidRPr="008A1E96">
        <w:rPr>
          <w:lang w:val="pt-BR"/>
        </w:rPr>
        <w:t>notificacoes</w:t>
      </w:r>
      <w:proofErr w:type="spellEnd"/>
      <w:r w:rsidRPr="008A1E96">
        <w:rPr>
          <w:lang w:val="pt-BR"/>
        </w:rPr>
        <w:t xml:space="preserve"> (para alertas de vencimento, reservas próximas)</w:t>
      </w:r>
    </w:p>
    <w:p w14:paraId="724EB9F8" w14:textId="77777777" w:rsidR="00DD4B60" w:rsidRPr="008A1E96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Tabela </w:t>
      </w:r>
      <w:proofErr w:type="spellStart"/>
      <w:r w:rsidRPr="008A1E96">
        <w:rPr>
          <w:lang w:val="pt-BR"/>
        </w:rPr>
        <w:t>fotos_documentos</w:t>
      </w:r>
      <w:proofErr w:type="spellEnd"/>
      <w:r w:rsidRPr="008A1E96">
        <w:rPr>
          <w:lang w:val="pt-BR"/>
        </w:rPr>
        <w:t xml:space="preserve"> (para anexar arquivos ou fotos aos registros)</w:t>
      </w:r>
    </w:p>
    <w:p w14:paraId="514157CD" w14:textId="77777777" w:rsidR="00DD4B60" w:rsidRDefault="00000000">
      <w:pPr>
        <w:pStyle w:val="Commarcadores"/>
        <w:rPr>
          <w:lang w:val="pt-BR"/>
        </w:rPr>
      </w:pPr>
      <w:r w:rsidRPr="008A1E96">
        <w:rPr>
          <w:lang w:val="pt-BR"/>
        </w:rPr>
        <w:t xml:space="preserve">Tabela </w:t>
      </w:r>
      <w:proofErr w:type="spellStart"/>
      <w:r w:rsidRPr="008A1E96">
        <w:rPr>
          <w:lang w:val="pt-BR"/>
        </w:rPr>
        <w:t>permissoes_customizadas</w:t>
      </w:r>
      <w:proofErr w:type="spellEnd"/>
      <w:r w:rsidRPr="008A1E96">
        <w:rPr>
          <w:lang w:val="pt-BR"/>
        </w:rPr>
        <w:t xml:space="preserve"> (para controle granular de acessos)</w:t>
      </w:r>
    </w:p>
    <w:p w14:paraId="2DBDA567" w14:textId="77777777" w:rsidR="00986BFA" w:rsidRDefault="00986BFA" w:rsidP="00986BFA">
      <w:pPr>
        <w:pStyle w:val="Commarcadores"/>
        <w:numPr>
          <w:ilvl w:val="0"/>
          <w:numId w:val="0"/>
        </w:numPr>
        <w:ind w:left="360" w:hanging="360"/>
        <w:rPr>
          <w:lang w:val="pt-BR"/>
        </w:rPr>
      </w:pPr>
    </w:p>
    <w:p w14:paraId="71A8301E" w14:textId="77777777" w:rsidR="00986BFA" w:rsidRDefault="00986BFA" w:rsidP="00986BFA">
      <w:pPr>
        <w:pStyle w:val="Commarcadores"/>
        <w:numPr>
          <w:ilvl w:val="0"/>
          <w:numId w:val="0"/>
        </w:numPr>
        <w:ind w:left="360" w:hanging="360"/>
        <w:rPr>
          <w:lang w:val="pt-BR"/>
        </w:rPr>
      </w:pPr>
    </w:p>
    <w:p w14:paraId="34F7FDE2" w14:textId="77777777" w:rsidR="003D7D2C" w:rsidRDefault="003D7D2C" w:rsidP="00986BFA">
      <w:pPr>
        <w:pStyle w:val="Commarcadores"/>
        <w:numPr>
          <w:ilvl w:val="0"/>
          <w:numId w:val="0"/>
        </w:numPr>
        <w:ind w:left="360" w:hanging="360"/>
        <w:rPr>
          <w:lang w:val="pt-BR"/>
        </w:rPr>
      </w:pPr>
    </w:p>
    <w:p w14:paraId="56F7F012" w14:textId="77777777" w:rsidR="003D7D2C" w:rsidRDefault="003D7D2C" w:rsidP="00986BFA">
      <w:pPr>
        <w:pStyle w:val="Commarcadores"/>
        <w:numPr>
          <w:ilvl w:val="0"/>
          <w:numId w:val="0"/>
        </w:numPr>
        <w:ind w:left="360" w:hanging="360"/>
        <w:rPr>
          <w:lang w:val="pt-BR"/>
        </w:rPr>
      </w:pPr>
    </w:p>
    <w:p w14:paraId="3F8783DA" w14:textId="77777777" w:rsidR="00986BFA" w:rsidRDefault="00986BFA" w:rsidP="00986BFA">
      <w:pPr>
        <w:pStyle w:val="Commarcadores"/>
        <w:numPr>
          <w:ilvl w:val="0"/>
          <w:numId w:val="0"/>
        </w:numPr>
        <w:ind w:left="360" w:hanging="360"/>
        <w:rPr>
          <w:lang w:val="pt-BR"/>
        </w:rPr>
      </w:pPr>
    </w:p>
    <w:p w14:paraId="4F7B37D4" w14:textId="77777777" w:rsidR="00986BFA" w:rsidRDefault="00986BFA" w:rsidP="00986BFA">
      <w:pPr>
        <w:pStyle w:val="Commarcadores"/>
        <w:numPr>
          <w:ilvl w:val="0"/>
          <w:numId w:val="0"/>
        </w:numPr>
        <w:ind w:left="360" w:hanging="360"/>
        <w:rPr>
          <w:lang w:val="pt-BR"/>
        </w:rPr>
      </w:pPr>
    </w:p>
    <w:p w14:paraId="688BDEC1" w14:textId="77777777" w:rsidR="00986BFA" w:rsidRDefault="00986BFA" w:rsidP="00986BFA">
      <w:pPr>
        <w:pStyle w:val="Commarcadores"/>
        <w:numPr>
          <w:ilvl w:val="0"/>
          <w:numId w:val="0"/>
        </w:numPr>
        <w:ind w:left="360" w:hanging="360"/>
        <w:rPr>
          <w:lang w:val="pt-BR"/>
        </w:rPr>
      </w:pPr>
    </w:p>
    <w:tbl>
      <w:tblPr>
        <w:tblStyle w:val="TabeladeGrade4"/>
        <w:tblW w:w="8722" w:type="dxa"/>
        <w:tblLook w:val="04A0" w:firstRow="1" w:lastRow="0" w:firstColumn="1" w:lastColumn="0" w:noHBand="0" w:noVBand="1"/>
      </w:tblPr>
      <w:tblGrid>
        <w:gridCol w:w="1074"/>
        <w:gridCol w:w="1818"/>
        <w:gridCol w:w="1589"/>
        <w:gridCol w:w="1589"/>
        <w:gridCol w:w="2652"/>
      </w:tblGrid>
      <w:tr w:rsidR="00986BFA" w:rsidRPr="00986BFA" w14:paraId="653C5646" w14:textId="77777777" w:rsidTr="003D7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D7757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ind w:left="360"/>
              <w:jc w:val="center"/>
              <w:rPr>
                <w:sz w:val="12"/>
                <w:szCs w:val="12"/>
                <w:lang w:val="pt-BR"/>
              </w:rPr>
            </w:pPr>
            <w:r w:rsidRPr="00986BFA">
              <w:rPr>
                <w:sz w:val="12"/>
                <w:szCs w:val="12"/>
                <w:lang w:val="pt-BR"/>
              </w:rPr>
              <w:lastRenderedPageBreak/>
              <w:t>Tabela A</w:t>
            </w:r>
          </w:p>
        </w:tc>
        <w:tc>
          <w:tcPr>
            <w:tcW w:w="0" w:type="auto"/>
            <w:hideMark/>
          </w:tcPr>
          <w:p w14:paraId="43383752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pt-BR"/>
              </w:rPr>
            </w:pPr>
            <w:r w:rsidRPr="00986BFA">
              <w:rPr>
                <w:sz w:val="12"/>
                <w:szCs w:val="12"/>
                <w:lang w:val="pt-BR"/>
              </w:rPr>
              <w:t>Tabela B</w:t>
            </w:r>
          </w:p>
        </w:tc>
        <w:tc>
          <w:tcPr>
            <w:tcW w:w="0" w:type="auto"/>
            <w:hideMark/>
          </w:tcPr>
          <w:p w14:paraId="5EAF2226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pt-BR"/>
              </w:rPr>
            </w:pPr>
            <w:r w:rsidRPr="00986BFA">
              <w:rPr>
                <w:sz w:val="12"/>
                <w:szCs w:val="12"/>
                <w:lang w:val="pt-BR"/>
              </w:rPr>
              <w:t>Cardinalidade A → B</w:t>
            </w:r>
          </w:p>
        </w:tc>
        <w:tc>
          <w:tcPr>
            <w:tcW w:w="0" w:type="auto"/>
            <w:hideMark/>
          </w:tcPr>
          <w:p w14:paraId="7FBDF214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pt-BR"/>
              </w:rPr>
            </w:pPr>
            <w:r w:rsidRPr="00986BFA">
              <w:rPr>
                <w:sz w:val="12"/>
                <w:szCs w:val="12"/>
                <w:lang w:val="pt-BR"/>
              </w:rPr>
              <w:t>Cardinalidade B → A</w:t>
            </w:r>
          </w:p>
        </w:tc>
        <w:tc>
          <w:tcPr>
            <w:tcW w:w="0" w:type="auto"/>
            <w:hideMark/>
          </w:tcPr>
          <w:p w14:paraId="34FCE725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pt-BR"/>
              </w:rPr>
            </w:pPr>
            <w:r w:rsidRPr="00986BFA">
              <w:rPr>
                <w:sz w:val="12"/>
                <w:szCs w:val="12"/>
                <w:lang w:val="pt-BR"/>
              </w:rPr>
              <w:t>Tipo de Relação</w:t>
            </w:r>
          </w:p>
        </w:tc>
      </w:tr>
      <w:tr w:rsidR="00986BFA" w:rsidRPr="009A00D5" w14:paraId="1BD582A1" w14:textId="77777777" w:rsidTr="003D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6A17B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instituicoes</w:t>
            </w:r>
            <w:proofErr w:type="spellEnd"/>
          </w:p>
        </w:tc>
        <w:tc>
          <w:tcPr>
            <w:tcW w:w="0" w:type="auto"/>
            <w:hideMark/>
          </w:tcPr>
          <w:p w14:paraId="1D2DD4A9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usuarios</w:t>
            </w:r>
            <w:proofErr w:type="spellEnd"/>
          </w:p>
        </w:tc>
        <w:tc>
          <w:tcPr>
            <w:tcW w:w="0" w:type="auto"/>
            <w:hideMark/>
          </w:tcPr>
          <w:p w14:paraId="02441D3B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(1, N)</w:t>
            </w:r>
          </w:p>
        </w:tc>
        <w:tc>
          <w:tcPr>
            <w:tcW w:w="0" w:type="auto"/>
            <w:hideMark/>
          </w:tcPr>
          <w:p w14:paraId="0A221F01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(1, 1)</w:t>
            </w:r>
          </w:p>
        </w:tc>
        <w:tc>
          <w:tcPr>
            <w:tcW w:w="0" w:type="auto"/>
            <w:hideMark/>
          </w:tcPr>
          <w:p w14:paraId="5A0C102D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Cada usuário pertence a uma instituição.</w:t>
            </w:r>
          </w:p>
        </w:tc>
      </w:tr>
      <w:tr w:rsidR="00986BFA" w:rsidRPr="009A00D5" w14:paraId="049BA43E" w14:textId="77777777" w:rsidTr="003D7D2C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12171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instituicoes</w:t>
            </w:r>
            <w:proofErr w:type="spellEnd"/>
          </w:p>
        </w:tc>
        <w:tc>
          <w:tcPr>
            <w:tcW w:w="0" w:type="auto"/>
            <w:hideMark/>
          </w:tcPr>
          <w:p w14:paraId="6B6CECC6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espacos</w:t>
            </w:r>
            <w:proofErr w:type="spellEnd"/>
          </w:p>
        </w:tc>
        <w:tc>
          <w:tcPr>
            <w:tcW w:w="0" w:type="auto"/>
            <w:hideMark/>
          </w:tcPr>
          <w:p w14:paraId="4CC46A61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(1, N)</w:t>
            </w:r>
          </w:p>
        </w:tc>
        <w:tc>
          <w:tcPr>
            <w:tcW w:w="0" w:type="auto"/>
            <w:hideMark/>
          </w:tcPr>
          <w:p w14:paraId="2631EE38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(1, 1)</w:t>
            </w:r>
          </w:p>
        </w:tc>
        <w:tc>
          <w:tcPr>
            <w:tcW w:w="0" w:type="auto"/>
            <w:hideMark/>
          </w:tcPr>
          <w:p w14:paraId="648CB228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Cada espaço pertence a uma instituição.</w:t>
            </w:r>
          </w:p>
        </w:tc>
      </w:tr>
      <w:tr w:rsidR="00986BFA" w:rsidRPr="009A00D5" w14:paraId="38EE3957" w14:textId="77777777" w:rsidTr="003D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88DBA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instituicoes</w:t>
            </w:r>
            <w:proofErr w:type="spellEnd"/>
          </w:p>
        </w:tc>
        <w:tc>
          <w:tcPr>
            <w:tcW w:w="0" w:type="auto"/>
            <w:hideMark/>
          </w:tcPr>
          <w:p w14:paraId="1762030C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itens_inventario</w:t>
            </w:r>
            <w:proofErr w:type="spellEnd"/>
          </w:p>
        </w:tc>
        <w:tc>
          <w:tcPr>
            <w:tcW w:w="0" w:type="auto"/>
            <w:hideMark/>
          </w:tcPr>
          <w:p w14:paraId="261B9B1C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(1, N)</w:t>
            </w:r>
          </w:p>
        </w:tc>
        <w:tc>
          <w:tcPr>
            <w:tcW w:w="0" w:type="auto"/>
            <w:hideMark/>
          </w:tcPr>
          <w:p w14:paraId="0C1A3A0C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(1, 1)</w:t>
            </w:r>
          </w:p>
        </w:tc>
        <w:tc>
          <w:tcPr>
            <w:tcW w:w="0" w:type="auto"/>
            <w:hideMark/>
          </w:tcPr>
          <w:p w14:paraId="65318CAA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Cada item pertence a uma instituição.</w:t>
            </w:r>
          </w:p>
        </w:tc>
      </w:tr>
      <w:tr w:rsidR="00986BFA" w:rsidRPr="00986BFA" w14:paraId="68C89244" w14:textId="77777777" w:rsidTr="003D7D2C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A8172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usuarios</w:t>
            </w:r>
            <w:proofErr w:type="spellEnd"/>
          </w:p>
        </w:tc>
        <w:tc>
          <w:tcPr>
            <w:tcW w:w="0" w:type="auto"/>
            <w:hideMark/>
          </w:tcPr>
          <w:p w14:paraId="61E4A6CA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reservas</w:t>
            </w:r>
          </w:p>
        </w:tc>
        <w:tc>
          <w:tcPr>
            <w:tcW w:w="0" w:type="auto"/>
            <w:hideMark/>
          </w:tcPr>
          <w:p w14:paraId="1BDF6BF3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(0, N)</w:t>
            </w:r>
          </w:p>
        </w:tc>
        <w:tc>
          <w:tcPr>
            <w:tcW w:w="0" w:type="auto"/>
            <w:hideMark/>
          </w:tcPr>
          <w:p w14:paraId="653D1793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(1, 1)</w:t>
            </w:r>
          </w:p>
        </w:tc>
        <w:tc>
          <w:tcPr>
            <w:tcW w:w="0" w:type="auto"/>
            <w:hideMark/>
          </w:tcPr>
          <w:p w14:paraId="73BE5B7C" w14:textId="7036A65F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 xml:space="preserve">Usuários fazem </w:t>
            </w:r>
            <w:proofErr w:type="spellStart"/>
            <w:r w:rsidR="00A87D76">
              <w:rPr>
                <w:sz w:val="16"/>
                <w:szCs w:val="16"/>
                <w:lang w:val="pt-BR"/>
              </w:rPr>
              <w:t>váres</w:t>
            </w:r>
            <w:r w:rsidRPr="00986BFA">
              <w:rPr>
                <w:sz w:val="16"/>
                <w:szCs w:val="16"/>
                <w:lang w:val="pt-BR"/>
              </w:rPr>
              <w:t>reservas</w:t>
            </w:r>
            <w:proofErr w:type="spellEnd"/>
            <w:r w:rsidRPr="00986BFA">
              <w:rPr>
                <w:sz w:val="16"/>
                <w:szCs w:val="16"/>
                <w:lang w:val="pt-BR"/>
              </w:rPr>
              <w:t>.</w:t>
            </w:r>
          </w:p>
        </w:tc>
      </w:tr>
      <w:tr w:rsidR="00986BFA" w:rsidRPr="00986BFA" w14:paraId="2DA9D0BD" w14:textId="77777777" w:rsidTr="003D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01C08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espacos</w:t>
            </w:r>
            <w:proofErr w:type="spellEnd"/>
          </w:p>
        </w:tc>
        <w:tc>
          <w:tcPr>
            <w:tcW w:w="0" w:type="auto"/>
            <w:hideMark/>
          </w:tcPr>
          <w:p w14:paraId="26605D3D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reservas</w:t>
            </w:r>
          </w:p>
        </w:tc>
        <w:tc>
          <w:tcPr>
            <w:tcW w:w="0" w:type="auto"/>
            <w:hideMark/>
          </w:tcPr>
          <w:p w14:paraId="59E5AA3A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(0, N)</w:t>
            </w:r>
          </w:p>
        </w:tc>
        <w:tc>
          <w:tcPr>
            <w:tcW w:w="0" w:type="auto"/>
            <w:hideMark/>
          </w:tcPr>
          <w:p w14:paraId="5AC04E55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(1, 1)</w:t>
            </w:r>
          </w:p>
        </w:tc>
        <w:tc>
          <w:tcPr>
            <w:tcW w:w="0" w:type="auto"/>
            <w:hideMark/>
          </w:tcPr>
          <w:p w14:paraId="1E89F5DD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Espaços podem ser reservados.</w:t>
            </w:r>
          </w:p>
        </w:tc>
      </w:tr>
      <w:tr w:rsidR="00986BFA" w:rsidRPr="009A00D5" w14:paraId="730C3302" w14:textId="77777777" w:rsidTr="003D7D2C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9B800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espacos</w:t>
            </w:r>
            <w:proofErr w:type="spellEnd"/>
          </w:p>
        </w:tc>
        <w:tc>
          <w:tcPr>
            <w:tcW w:w="0" w:type="auto"/>
            <w:hideMark/>
          </w:tcPr>
          <w:p w14:paraId="7DD4D3EE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chaves</w:t>
            </w:r>
          </w:p>
        </w:tc>
        <w:tc>
          <w:tcPr>
            <w:tcW w:w="0" w:type="auto"/>
            <w:hideMark/>
          </w:tcPr>
          <w:p w14:paraId="68D33BEF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(0, 1)</w:t>
            </w:r>
          </w:p>
        </w:tc>
        <w:tc>
          <w:tcPr>
            <w:tcW w:w="0" w:type="auto"/>
            <w:hideMark/>
          </w:tcPr>
          <w:p w14:paraId="0AAF1E03" w14:textId="2A58BE68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</w:t>
            </w:r>
            <w:r w:rsidR="003D7D2C">
              <w:rPr>
                <w:sz w:val="16"/>
                <w:szCs w:val="16"/>
                <w:lang w:val="pt-BR"/>
              </w:rPr>
              <w:t>0</w:t>
            </w:r>
            <w:r w:rsidRPr="00986BFA">
              <w:rPr>
                <w:sz w:val="16"/>
                <w:szCs w:val="16"/>
                <w:lang w:val="pt-BR"/>
              </w:rPr>
              <w:t>, 1)</w:t>
            </w:r>
          </w:p>
        </w:tc>
        <w:tc>
          <w:tcPr>
            <w:tcW w:w="0" w:type="auto"/>
            <w:hideMark/>
          </w:tcPr>
          <w:p w14:paraId="7B1F18ED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Cada chave está ligada a um espaço.</w:t>
            </w:r>
          </w:p>
        </w:tc>
      </w:tr>
      <w:tr w:rsidR="00986BFA" w:rsidRPr="009A00D5" w14:paraId="39FE82E3" w14:textId="77777777" w:rsidTr="003D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DB7C2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chaves</w:t>
            </w:r>
          </w:p>
        </w:tc>
        <w:tc>
          <w:tcPr>
            <w:tcW w:w="0" w:type="auto"/>
            <w:hideMark/>
          </w:tcPr>
          <w:p w14:paraId="474F53D6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movimentacoes_chaves</w:t>
            </w:r>
            <w:proofErr w:type="spellEnd"/>
          </w:p>
        </w:tc>
        <w:tc>
          <w:tcPr>
            <w:tcW w:w="0" w:type="auto"/>
            <w:hideMark/>
          </w:tcPr>
          <w:p w14:paraId="495001B9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(0, N)</w:t>
            </w:r>
          </w:p>
        </w:tc>
        <w:tc>
          <w:tcPr>
            <w:tcW w:w="0" w:type="auto"/>
            <w:hideMark/>
          </w:tcPr>
          <w:p w14:paraId="1D5EECE7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(1, 1)</w:t>
            </w:r>
          </w:p>
        </w:tc>
        <w:tc>
          <w:tcPr>
            <w:tcW w:w="0" w:type="auto"/>
            <w:hideMark/>
          </w:tcPr>
          <w:p w14:paraId="5DB31376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Uma chave pode ter várias movimentações.</w:t>
            </w:r>
          </w:p>
        </w:tc>
      </w:tr>
      <w:tr w:rsidR="00986BFA" w:rsidRPr="009A00D5" w14:paraId="6D8478AA" w14:textId="77777777" w:rsidTr="003D7D2C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02351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usuarios</w:t>
            </w:r>
            <w:proofErr w:type="spellEnd"/>
          </w:p>
        </w:tc>
        <w:tc>
          <w:tcPr>
            <w:tcW w:w="0" w:type="auto"/>
            <w:hideMark/>
          </w:tcPr>
          <w:p w14:paraId="5E87C6FF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movimentacoes_chaves</w:t>
            </w:r>
            <w:proofErr w:type="spellEnd"/>
          </w:p>
        </w:tc>
        <w:tc>
          <w:tcPr>
            <w:tcW w:w="0" w:type="auto"/>
            <w:hideMark/>
          </w:tcPr>
          <w:p w14:paraId="19EA061F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(0, N)</w:t>
            </w:r>
          </w:p>
        </w:tc>
        <w:tc>
          <w:tcPr>
            <w:tcW w:w="0" w:type="auto"/>
            <w:hideMark/>
          </w:tcPr>
          <w:p w14:paraId="41F992CD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(1, 1)</w:t>
            </w:r>
          </w:p>
        </w:tc>
        <w:tc>
          <w:tcPr>
            <w:tcW w:w="0" w:type="auto"/>
            <w:hideMark/>
          </w:tcPr>
          <w:p w14:paraId="1E819D83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Um usuário pode movimentar várias chaves.</w:t>
            </w:r>
          </w:p>
        </w:tc>
      </w:tr>
      <w:tr w:rsidR="00986BFA" w:rsidRPr="009A00D5" w14:paraId="096A561C" w14:textId="77777777" w:rsidTr="003D7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5F5F1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usuarios</w:t>
            </w:r>
            <w:proofErr w:type="spellEnd"/>
          </w:p>
        </w:tc>
        <w:tc>
          <w:tcPr>
            <w:tcW w:w="0" w:type="auto"/>
            <w:hideMark/>
          </w:tcPr>
          <w:p w14:paraId="7B88CC7B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proofErr w:type="spellStart"/>
            <w:r w:rsidRPr="00986BFA">
              <w:rPr>
                <w:sz w:val="16"/>
                <w:szCs w:val="16"/>
                <w:lang w:val="pt-BR"/>
              </w:rPr>
              <w:t>logs_uso</w:t>
            </w:r>
            <w:proofErr w:type="spellEnd"/>
          </w:p>
        </w:tc>
        <w:tc>
          <w:tcPr>
            <w:tcW w:w="0" w:type="auto"/>
            <w:hideMark/>
          </w:tcPr>
          <w:p w14:paraId="4A1971C9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(0, N)</w:t>
            </w:r>
          </w:p>
        </w:tc>
        <w:tc>
          <w:tcPr>
            <w:tcW w:w="0" w:type="auto"/>
            <w:hideMark/>
          </w:tcPr>
          <w:p w14:paraId="4D2F0376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(1, 1)</w:t>
            </w:r>
          </w:p>
        </w:tc>
        <w:tc>
          <w:tcPr>
            <w:tcW w:w="0" w:type="auto"/>
            <w:hideMark/>
          </w:tcPr>
          <w:p w14:paraId="1FA49EBC" w14:textId="77777777" w:rsidR="00986BFA" w:rsidRPr="00986BFA" w:rsidRDefault="00986BFA" w:rsidP="00986BFA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986BFA">
              <w:rPr>
                <w:sz w:val="16"/>
                <w:szCs w:val="16"/>
                <w:lang w:val="pt-BR"/>
              </w:rPr>
              <w:t>Cada log é gerado por um usuário.</w:t>
            </w:r>
          </w:p>
        </w:tc>
      </w:tr>
    </w:tbl>
    <w:p w14:paraId="2AD75698" w14:textId="77777777" w:rsidR="00986BFA" w:rsidRDefault="00986BFA" w:rsidP="00986BFA">
      <w:pPr>
        <w:pStyle w:val="Commarcadores"/>
        <w:numPr>
          <w:ilvl w:val="0"/>
          <w:numId w:val="0"/>
        </w:numPr>
        <w:ind w:left="360" w:hanging="360"/>
        <w:jc w:val="center"/>
        <w:rPr>
          <w:lang w:val="pt-BR"/>
        </w:rPr>
      </w:pPr>
    </w:p>
    <w:p w14:paraId="18302ABC" w14:textId="77777777" w:rsidR="00831D2D" w:rsidRDefault="00831D2D" w:rsidP="00986BFA">
      <w:pPr>
        <w:pStyle w:val="Commarcadores"/>
        <w:numPr>
          <w:ilvl w:val="0"/>
          <w:numId w:val="0"/>
        </w:numPr>
        <w:ind w:left="360" w:hanging="360"/>
        <w:jc w:val="center"/>
        <w:rPr>
          <w:lang w:val="pt-BR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581"/>
        <w:gridCol w:w="6049"/>
      </w:tblGrid>
      <w:tr w:rsidR="00831D2D" w:rsidRPr="00831D2D" w14:paraId="5B887DBB" w14:textId="77777777" w:rsidTr="0083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5F5F4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rPr>
                <w:lang w:val="pt-BR"/>
              </w:rPr>
            </w:pPr>
            <w:r w:rsidRPr="00831D2D">
              <w:rPr>
                <w:lang w:val="pt-BR"/>
              </w:rPr>
              <w:t>Entidade</w:t>
            </w:r>
          </w:p>
        </w:tc>
        <w:tc>
          <w:tcPr>
            <w:tcW w:w="0" w:type="auto"/>
            <w:hideMark/>
          </w:tcPr>
          <w:p w14:paraId="01F97EF7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31D2D">
              <w:rPr>
                <w:lang w:val="pt-BR"/>
              </w:rPr>
              <w:t>Atributos</w:t>
            </w:r>
          </w:p>
        </w:tc>
      </w:tr>
      <w:tr w:rsidR="00831D2D" w:rsidRPr="009A00D5" w14:paraId="0AE0BF5B" w14:textId="77777777" w:rsidTr="0083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C4B06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rPr>
                <w:lang w:val="pt-BR"/>
              </w:rPr>
            </w:pPr>
            <w:proofErr w:type="spellStart"/>
            <w:r w:rsidRPr="00831D2D">
              <w:rPr>
                <w:lang w:val="pt-BR"/>
              </w:rPr>
              <w:t>instituicoes</w:t>
            </w:r>
            <w:proofErr w:type="spellEnd"/>
          </w:p>
        </w:tc>
        <w:tc>
          <w:tcPr>
            <w:tcW w:w="0" w:type="auto"/>
            <w:hideMark/>
          </w:tcPr>
          <w:p w14:paraId="6FE6F8B9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31D2D">
              <w:rPr>
                <w:lang w:val="pt-BR"/>
              </w:rPr>
              <w:t xml:space="preserve">id (PK), nome, tipo, </w:t>
            </w:r>
            <w:proofErr w:type="spellStart"/>
            <w:r w:rsidRPr="00831D2D">
              <w:rPr>
                <w:lang w:val="pt-BR"/>
              </w:rPr>
              <w:t>cnpj_ou_codigo</w:t>
            </w:r>
            <w:proofErr w:type="spellEnd"/>
            <w:r w:rsidRPr="00831D2D">
              <w:rPr>
                <w:lang w:val="pt-BR"/>
              </w:rPr>
              <w:t xml:space="preserve">, </w:t>
            </w:r>
            <w:proofErr w:type="spellStart"/>
            <w:r w:rsidRPr="00831D2D">
              <w:rPr>
                <w:lang w:val="pt-BR"/>
              </w:rPr>
              <w:t>endereco</w:t>
            </w:r>
            <w:proofErr w:type="spellEnd"/>
            <w:r w:rsidRPr="00831D2D">
              <w:rPr>
                <w:lang w:val="pt-BR"/>
              </w:rPr>
              <w:t xml:space="preserve">, telefone, </w:t>
            </w:r>
            <w:proofErr w:type="spellStart"/>
            <w:r w:rsidRPr="00831D2D">
              <w:rPr>
                <w:lang w:val="pt-BR"/>
              </w:rPr>
              <w:t>email</w:t>
            </w:r>
            <w:proofErr w:type="spellEnd"/>
          </w:p>
        </w:tc>
      </w:tr>
      <w:tr w:rsidR="00831D2D" w:rsidRPr="009A00D5" w14:paraId="776BADB6" w14:textId="77777777" w:rsidTr="00831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9BA22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rPr>
                <w:lang w:val="pt-BR"/>
              </w:rPr>
            </w:pPr>
            <w:proofErr w:type="spellStart"/>
            <w:r w:rsidRPr="00831D2D">
              <w:rPr>
                <w:lang w:val="pt-BR"/>
              </w:rPr>
              <w:t>usuarios</w:t>
            </w:r>
            <w:proofErr w:type="spellEnd"/>
          </w:p>
        </w:tc>
        <w:tc>
          <w:tcPr>
            <w:tcW w:w="0" w:type="auto"/>
            <w:hideMark/>
          </w:tcPr>
          <w:p w14:paraId="55068D68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31D2D">
              <w:rPr>
                <w:lang w:val="pt-BR"/>
              </w:rPr>
              <w:t xml:space="preserve">id (PK), nome, </w:t>
            </w:r>
            <w:proofErr w:type="spellStart"/>
            <w:r w:rsidRPr="00831D2D">
              <w:rPr>
                <w:lang w:val="pt-BR"/>
              </w:rPr>
              <w:t>email</w:t>
            </w:r>
            <w:proofErr w:type="spellEnd"/>
            <w:r w:rsidRPr="00831D2D">
              <w:rPr>
                <w:lang w:val="pt-BR"/>
              </w:rPr>
              <w:t xml:space="preserve">, </w:t>
            </w:r>
            <w:proofErr w:type="spellStart"/>
            <w:r w:rsidRPr="00831D2D">
              <w:rPr>
                <w:lang w:val="pt-BR"/>
              </w:rPr>
              <w:t>senha_hash</w:t>
            </w:r>
            <w:proofErr w:type="spellEnd"/>
            <w:r w:rsidRPr="00831D2D">
              <w:rPr>
                <w:lang w:val="pt-BR"/>
              </w:rPr>
              <w:t xml:space="preserve">, cargo, </w:t>
            </w:r>
            <w:proofErr w:type="spellStart"/>
            <w:r w:rsidRPr="00831D2D">
              <w:rPr>
                <w:lang w:val="pt-BR"/>
              </w:rPr>
              <w:t>nivel_acesso</w:t>
            </w:r>
            <w:proofErr w:type="spellEnd"/>
            <w:r w:rsidRPr="00831D2D">
              <w:rPr>
                <w:lang w:val="pt-BR"/>
              </w:rPr>
              <w:t xml:space="preserve">, </w:t>
            </w:r>
            <w:proofErr w:type="spellStart"/>
            <w:r w:rsidRPr="00831D2D">
              <w:rPr>
                <w:lang w:val="pt-BR"/>
              </w:rPr>
              <w:t>instituicao_id</w:t>
            </w:r>
            <w:proofErr w:type="spellEnd"/>
            <w:r w:rsidRPr="00831D2D">
              <w:rPr>
                <w:lang w:val="pt-BR"/>
              </w:rPr>
              <w:t xml:space="preserve"> (FK)</w:t>
            </w:r>
          </w:p>
        </w:tc>
      </w:tr>
      <w:tr w:rsidR="00831D2D" w:rsidRPr="009A00D5" w14:paraId="165BCC50" w14:textId="77777777" w:rsidTr="0083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424A3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rPr>
                <w:lang w:val="pt-BR"/>
              </w:rPr>
            </w:pPr>
            <w:proofErr w:type="spellStart"/>
            <w:r w:rsidRPr="00831D2D">
              <w:rPr>
                <w:lang w:val="pt-BR"/>
              </w:rPr>
              <w:t>espacos</w:t>
            </w:r>
            <w:proofErr w:type="spellEnd"/>
          </w:p>
        </w:tc>
        <w:tc>
          <w:tcPr>
            <w:tcW w:w="0" w:type="auto"/>
            <w:hideMark/>
          </w:tcPr>
          <w:p w14:paraId="492E756E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31D2D">
              <w:rPr>
                <w:lang w:val="pt-BR"/>
              </w:rPr>
              <w:t xml:space="preserve">id (PK), nome, tipo, capacidade, recursos, </w:t>
            </w:r>
            <w:proofErr w:type="spellStart"/>
            <w:r w:rsidRPr="00831D2D">
              <w:rPr>
                <w:lang w:val="pt-BR"/>
              </w:rPr>
              <w:t>instituicao_id</w:t>
            </w:r>
            <w:proofErr w:type="spellEnd"/>
            <w:r w:rsidRPr="00831D2D">
              <w:rPr>
                <w:lang w:val="pt-BR"/>
              </w:rPr>
              <w:t xml:space="preserve"> (FK)</w:t>
            </w:r>
          </w:p>
        </w:tc>
      </w:tr>
      <w:tr w:rsidR="00831D2D" w:rsidRPr="006E036F" w14:paraId="5F03B937" w14:textId="77777777" w:rsidTr="00831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9DA40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rPr>
                <w:lang w:val="pt-BR"/>
              </w:rPr>
            </w:pPr>
            <w:r w:rsidRPr="00831D2D">
              <w:rPr>
                <w:lang w:val="pt-BR"/>
              </w:rPr>
              <w:t>reservas</w:t>
            </w:r>
          </w:p>
        </w:tc>
        <w:tc>
          <w:tcPr>
            <w:tcW w:w="0" w:type="auto"/>
            <w:hideMark/>
          </w:tcPr>
          <w:p w14:paraId="26F6A424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31D2D">
              <w:rPr>
                <w:lang w:val="pt-BR"/>
              </w:rPr>
              <w:t xml:space="preserve">id (PK), </w:t>
            </w:r>
            <w:proofErr w:type="spellStart"/>
            <w:r w:rsidRPr="00831D2D">
              <w:rPr>
                <w:lang w:val="pt-BR"/>
              </w:rPr>
              <w:t>espaco_id</w:t>
            </w:r>
            <w:proofErr w:type="spellEnd"/>
            <w:r w:rsidRPr="00831D2D">
              <w:rPr>
                <w:lang w:val="pt-BR"/>
              </w:rPr>
              <w:t xml:space="preserve"> (FK), </w:t>
            </w:r>
            <w:proofErr w:type="spellStart"/>
            <w:r w:rsidRPr="00831D2D">
              <w:rPr>
                <w:lang w:val="pt-BR"/>
              </w:rPr>
              <w:t>usuario_id</w:t>
            </w:r>
            <w:proofErr w:type="spellEnd"/>
            <w:r w:rsidRPr="00831D2D">
              <w:rPr>
                <w:lang w:val="pt-BR"/>
              </w:rPr>
              <w:t xml:space="preserve"> (FK), </w:t>
            </w:r>
            <w:proofErr w:type="spellStart"/>
            <w:r w:rsidRPr="00831D2D">
              <w:rPr>
                <w:lang w:val="pt-BR"/>
              </w:rPr>
              <w:t>data_</w:t>
            </w:r>
            <w:proofErr w:type="gramStart"/>
            <w:r w:rsidRPr="00831D2D">
              <w:rPr>
                <w:lang w:val="pt-BR"/>
              </w:rPr>
              <w:t>inicio</w:t>
            </w:r>
            <w:proofErr w:type="spellEnd"/>
            <w:proofErr w:type="gramEnd"/>
            <w:r w:rsidRPr="00831D2D">
              <w:rPr>
                <w:lang w:val="pt-BR"/>
              </w:rPr>
              <w:t xml:space="preserve">, </w:t>
            </w:r>
            <w:proofErr w:type="spellStart"/>
            <w:r w:rsidRPr="00831D2D">
              <w:rPr>
                <w:lang w:val="pt-BR"/>
              </w:rPr>
              <w:t>data_fim</w:t>
            </w:r>
            <w:proofErr w:type="spellEnd"/>
            <w:r w:rsidRPr="00831D2D">
              <w:rPr>
                <w:lang w:val="pt-BR"/>
              </w:rPr>
              <w:t>, finalidade, status</w:t>
            </w:r>
          </w:p>
        </w:tc>
      </w:tr>
      <w:tr w:rsidR="00831D2D" w:rsidRPr="009A00D5" w14:paraId="1E797CA5" w14:textId="77777777" w:rsidTr="0083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55F67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rPr>
                <w:lang w:val="pt-BR"/>
              </w:rPr>
            </w:pPr>
            <w:r w:rsidRPr="00831D2D">
              <w:rPr>
                <w:lang w:val="pt-BR"/>
              </w:rPr>
              <w:t>chaves</w:t>
            </w:r>
          </w:p>
        </w:tc>
        <w:tc>
          <w:tcPr>
            <w:tcW w:w="0" w:type="auto"/>
            <w:hideMark/>
          </w:tcPr>
          <w:p w14:paraId="7689C5E3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31D2D">
              <w:rPr>
                <w:lang w:val="pt-BR"/>
              </w:rPr>
              <w:t xml:space="preserve">id (PK), </w:t>
            </w:r>
            <w:proofErr w:type="spellStart"/>
            <w:r w:rsidRPr="00831D2D">
              <w:rPr>
                <w:lang w:val="pt-BR"/>
              </w:rPr>
              <w:t>codigo_identificador</w:t>
            </w:r>
            <w:proofErr w:type="spellEnd"/>
            <w:r w:rsidRPr="00831D2D">
              <w:rPr>
                <w:lang w:val="pt-BR"/>
              </w:rPr>
              <w:t xml:space="preserve">, </w:t>
            </w:r>
            <w:proofErr w:type="spellStart"/>
            <w:r w:rsidRPr="00831D2D">
              <w:rPr>
                <w:lang w:val="pt-BR"/>
              </w:rPr>
              <w:t>espaco_id</w:t>
            </w:r>
            <w:proofErr w:type="spellEnd"/>
            <w:r w:rsidRPr="00831D2D">
              <w:rPr>
                <w:lang w:val="pt-BR"/>
              </w:rPr>
              <w:t xml:space="preserve"> (FK - opcional), </w:t>
            </w:r>
            <w:proofErr w:type="spellStart"/>
            <w:r w:rsidRPr="00831D2D">
              <w:rPr>
                <w:lang w:val="pt-BR"/>
              </w:rPr>
              <w:t>disponivel</w:t>
            </w:r>
            <w:proofErr w:type="spellEnd"/>
            <w:r w:rsidRPr="00831D2D">
              <w:rPr>
                <w:lang w:val="pt-BR"/>
              </w:rPr>
              <w:t xml:space="preserve">, </w:t>
            </w:r>
            <w:proofErr w:type="spellStart"/>
            <w:r w:rsidRPr="00831D2D">
              <w:rPr>
                <w:lang w:val="pt-BR"/>
              </w:rPr>
              <w:t>observacoes</w:t>
            </w:r>
            <w:proofErr w:type="spellEnd"/>
          </w:p>
        </w:tc>
      </w:tr>
      <w:tr w:rsidR="00831D2D" w:rsidRPr="009A00D5" w14:paraId="6C21861B" w14:textId="77777777" w:rsidTr="00831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F7E10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rPr>
                <w:lang w:val="pt-BR"/>
              </w:rPr>
            </w:pPr>
            <w:proofErr w:type="spellStart"/>
            <w:r w:rsidRPr="00831D2D">
              <w:rPr>
                <w:lang w:val="pt-BR"/>
              </w:rPr>
              <w:t>movimentacoes_chaves</w:t>
            </w:r>
            <w:proofErr w:type="spellEnd"/>
          </w:p>
        </w:tc>
        <w:tc>
          <w:tcPr>
            <w:tcW w:w="0" w:type="auto"/>
            <w:hideMark/>
          </w:tcPr>
          <w:p w14:paraId="28840787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31D2D">
              <w:rPr>
                <w:lang w:val="pt-BR"/>
              </w:rPr>
              <w:t xml:space="preserve">id (PK), </w:t>
            </w:r>
            <w:proofErr w:type="spellStart"/>
            <w:r w:rsidRPr="00831D2D">
              <w:rPr>
                <w:lang w:val="pt-BR"/>
              </w:rPr>
              <w:t>chave_id</w:t>
            </w:r>
            <w:proofErr w:type="spellEnd"/>
            <w:r w:rsidRPr="00831D2D">
              <w:rPr>
                <w:lang w:val="pt-BR"/>
              </w:rPr>
              <w:t xml:space="preserve"> (FK), </w:t>
            </w:r>
            <w:proofErr w:type="spellStart"/>
            <w:r w:rsidRPr="00831D2D">
              <w:rPr>
                <w:lang w:val="pt-BR"/>
              </w:rPr>
              <w:t>usuario_id</w:t>
            </w:r>
            <w:proofErr w:type="spellEnd"/>
            <w:r w:rsidRPr="00831D2D">
              <w:rPr>
                <w:lang w:val="pt-BR"/>
              </w:rPr>
              <w:t xml:space="preserve"> (FK - opcional), </w:t>
            </w:r>
            <w:proofErr w:type="spellStart"/>
            <w:r w:rsidRPr="00831D2D">
              <w:rPr>
                <w:lang w:val="pt-BR"/>
              </w:rPr>
              <w:t>data_retirada</w:t>
            </w:r>
            <w:proofErr w:type="spellEnd"/>
            <w:r w:rsidRPr="00831D2D">
              <w:rPr>
                <w:lang w:val="pt-BR"/>
              </w:rPr>
              <w:t xml:space="preserve">, </w:t>
            </w:r>
            <w:proofErr w:type="spellStart"/>
            <w:r w:rsidRPr="00831D2D">
              <w:rPr>
                <w:lang w:val="pt-BR"/>
              </w:rPr>
              <w:t>data_devolucao</w:t>
            </w:r>
            <w:proofErr w:type="spellEnd"/>
            <w:r w:rsidRPr="00831D2D">
              <w:rPr>
                <w:lang w:val="pt-BR"/>
              </w:rPr>
              <w:t xml:space="preserve">, </w:t>
            </w:r>
            <w:proofErr w:type="spellStart"/>
            <w:r w:rsidRPr="00831D2D">
              <w:rPr>
                <w:lang w:val="pt-BR"/>
              </w:rPr>
              <w:t>responsavel_entrega</w:t>
            </w:r>
            <w:proofErr w:type="spellEnd"/>
            <w:r w:rsidRPr="00831D2D">
              <w:rPr>
                <w:lang w:val="pt-BR"/>
              </w:rPr>
              <w:t xml:space="preserve"> (FK), </w:t>
            </w:r>
            <w:proofErr w:type="spellStart"/>
            <w:r w:rsidRPr="00831D2D">
              <w:rPr>
                <w:lang w:val="pt-BR"/>
              </w:rPr>
              <w:t>responsavel_recebimento</w:t>
            </w:r>
            <w:proofErr w:type="spellEnd"/>
            <w:r w:rsidRPr="00831D2D">
              <w:rPr>
                <w:lang w:val="pt-BR"/>
              </w:rPr>
              <w:t xml:space="preserve"> (FK), </w:t>
            </w:r>
            <w:proofErr w:type="spellStart"/>
            <w:r w:rsidRPr="00831D2D">
              <w:rPr>
                <w:lang w:val="pt-BR"/>
              </w:rPr>
              <w:t>observacoes</w:t>
            </w:r>
            <w:proofErr w:type="spellEnd"/>
          </w:p>
        </w:tc>
      </w:tr>
      <w:tr w:rsidR="00831D2D" w:rsidRPr="006E036F" w14:paraId="287DE501" w14:textId="77777777" w:rsidTr="0083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29F43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rPr>
                <w:lang w:val="pt-BR"/>
              </w:rPr>
            </w:pPr>
            <w:proofErr w:type="spellStart"/>
            <w:r w:rsidRPr="00831D2D">
              <w:rPr>
                <w:lang w:val="pt-BR"/>
              </w:rPr>
              <w:t>itens_inventario</w:t>
            </w:r>
            <w:proofErr w:type="spellEnd"/>
          </w:p>
        </w:tc>
        <w:tc>
          <w:tcPr>
            <w:tcW w:w="0" w:type="auto"/>
            <w:hideMark/>
          </w:tcPr>
          <w:p w14:paraId="1444A515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831D2D">
              <w:rPr>
                <w:lang w:val="pt-BR"/>
              </w:rPr>
              <w:t xml:space="preserve">id (PK), </w:t>
            </w:r>
            <w:proofErr w:type="spellStart"/>
            <w:r w:rsidRPr="00831D2D">
              <w:rPr>
                <w:lang w:val="pt-BR"/>
              </w:rPr>
              <w:t>nome_item</w:t>
            </w:r>
            <w:proofErr w:type="spellEnd"/>
            <w:r w:rsidRPr="00831D2D">
              <w:rPr>
                <w:lang w:val="pt-BR"/>
              </w:rPr>
              <w:t xml:space="preserve">, </w:t>
            </w:r>
            <w:proofErr w:type="spellStart"/>
            <w:r w:rsidRPr="00831D2D">
              <w:rPr>
                <w:lang w:val="pt-BR"/>
              </w:rPr>
              <w:t>descricao</w:t>
            </w:r>
            <w:proofErr w:type="spellEnd"/>
            <w:r w:rsidRPr="00831D2D">
              <w:rPr>
                <w:lang w:val="pt-BR"/>
              </w:rPr>
              <w:t xml:space="preserve">, </w:t>
            </w:r>
            <w:proofErr w:type="spellStart"/>
            <w:proofErr w:type="gramStart"/>
            <w:r w:rsidRPr="00831D2D">
              <w:rPr>
                <w:lang w:val="pt-BR"/>
              </w:rPr>
              <w:t>numero</w:t>
            </w:r>
            <w:proofErr w:type="gramEnd"/>
            <w:r w:rsidRPr="00831D2D">
              <w:rPr>
                <w:lang w:val="pt-BR"/>
              </w:rPr>
              <w:t>_patrimonio</w:t>
            </w:r>
            <w:proofErr w:type="spellEnd"/>
            <w:r w:rsidRPr="00831D2D">
              <w:rPr>
                <w:lang w:val="pt-BR"/>
              </w:rPr>
              <w:t xml:space="preserve">, </w:t>
            </w:r>
            <w:proofErr w:type="spellStart"/>
            <w:r w:rsidRPr="00831D2D">
              <w:rPr>
                <w:lang w:val="pt-BR"/>
              </w:rPr>
              <w:t>localizacao_atual</w:t>
            </w:r>
            <w:proofErr w:type="spellEnd"/>
            <w:r w:rsidRPr="00831D2D">
              <w:rPr>
                <w:lang w:val="pt-BR"/>
              </w:rPr>
              <w:t xml:space="preserve">, quantidade, </w:t>
            </w:r>
            <w:proofErr w:type="spellStart"/>
            <w:r w:rsidRPr="00831D2D">
              <w:rPr>
                <w:lang w:val="pt-BR"/>
              </w:rPr>
              <w:t>estado_conservacao</w:t>
            </w:r>
            <w:proofErr w:type="spellEnd"/>
            <w:r w:rsidRPr="00831D2D">
              <w:rPr>
                <w:lang w:val="pt-BR"/>
              </w:rPr>
              <w:t xml:space="preserve">, </w:t>
            </w:r>
            <w:proofErr w:type="spellStart"/>
            <w:r w:rsidRPr="00831D2D">
              <w:rPr>
                <w:lang w:val="pt-BR"/>
              </w:rPr>
              <w:t>data_aquisicao</w:t>
            </w:r>
            <w:proofErr w:type="spellEnd"/>
            <w:r w:rsidRPr="00831D2D">
              <w:rPr>
                <w:lang w:val="pt-BR"/>
              </w:rPr>
              <w:t xml:space="preserve">, </w:t>
            </w:r>
            <w:proofErr w:type="spellStart"/>
            <w:r w:rsidRPr="00831D2D">
              <w:rPr>
                <w:lang w:val="pt-BR"/>
              </w:rPr>
              <w:t>instituicao_id</w:t>
            </w:r>
            <w:proofErr w:type="spellEnd"/>
            <w:r w:rsidRPr="00831D2D">
              <w:rPr>
                <w:lang w:val="pt-BR"/>
              </w:rPr>
              <w:t xml:space="preserve"> (FK)</w:t>
            </w:r>
          </w:p>
        </w:tc>
      </w:tr>
      <w:tr w:rsidR="00831D2D" w:rsidRPr="009A00D5" w14:paraId="5ECCBEEC" w14:textId="77777777" w:rsidTr="00831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7310E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rPr>
                <w:lang w:val="pt-BR"/>
              </w:rPr>
            </w:pPr>
            <w:proofErr w:type="spellStart"/>
            <w:r w:rsidRPr="00831D2D">
              <w:rPr>
                <w:lang w:val="pt-BR"/>
              </w:rPr>
              <w:lastRenderedPageBreak/>
              <w:t>logs_uso</w:t>
            </w:r>
            <w:proofErr w:type="spellEnd"/>
          </w:p>
        </w:tc>
        <w:tc>
          <w:tcPr>
            <w:tcW w:w="0" w:type="auto"/>
            <w:hideMark/>
          </w:tcPr>
          <w:p w14:paraId="74B1A9D1" w14:textId="77777777" w:rsidR="00831D2D" w:rsidRPr="00831D2D" w:rsidRDefault="00831D2D" w:rsidP="00831D2D">
            <w:pPr>
              <w:pStyle w:val="Commarcadores"/>
              <w:numPr>
                <w:ilvl w:val="0"/>
                <w:numId w:val="0"/>
              </w:num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31D2D">
              <w:rPr>
                <w:lang w:val="pt-BR"/>
              </w:rPr>
              <w:t xml:space="preserve">id (PK), </w:t>
            </w:r>
            <w:proofErr w:type="spellStart"/>
            <w:r w:rsidRPr="00831D2D">
              <w:rPr>
                <w:lang w:val="pt-BR"/>
              </w:rPr>
              <w:t>usuario_id</w:t>
            </w:r>
            <w:proofErr w:type="spellEnd"/>
            <w:r w:rsidRPr="00831D2D">
              <w:rPr>
                <w:lang w:val="pt-BR"/>
              </w:rPr>
              <w:t xml:space="preserve"> (FK - opcional), </w:t>
            </w:r>
            <w:proofErr w:type="spellStart"/>
            <w:r w:rsidRPr="00831D2D">
              <w:rPr>
                <w:lang w:val="pt-BR"/>
              </w:rPr>
              <w:t>acao</w:t>
            </w:r>
            <w:proofErr w:type="spellEnd"/>
            <w:r w:rsidRPr="00831D2D">
              <w:rPr>
                <w:lang w:val="pt-BR"/>
              </w:rPr>
              <w:t xml:space="preserve">, entidade, </w:t>
            </w:r>
            <w:proofErr w:type="spellStart"/>
            <w:r w:rsidRPr="00831D2D">
              <w:rPr>
                <w:lang w:val="pt-BR"/>
              </w:rPr>
              <w:t>entidade_id</w:t>
            </w:r>
            <w:proofErr w:type="spellEnd"/>
            <w:r w:rsidRPr="00831D2D">
              <w:rPr>
                <w:lang w:val="pt-BR"/>
              </w:rPr>
              <w:t xml:space="preserve">, </w:t>
            </w:r>
            <w:proofErr w:type="spellStart"/>
            <w:r w:rsidRPr="00831D2D">
              <w:rPr>
                <w:lang w:val="pt-BR"/>
              </w:rPr>
              <w:t>timestamp</w:t>
            </w:r>
            <w:proofErr w:type="spellEnd"/>
          </w:p>
        </w:tc>
      </w:tr>
    </w:tbl>
    <w:p w14:paraId="6DB9B18C" w14:textId="77777777" w:rsidR="00831D2D" w:rsidRDefault="00831D2D" w:rsidP="00986BFA">
      <w:pPr>
        <w:pStyle w:val="Commarcadores"/>
        <w:numPr>
          <w:ilvl w:val="0"/>
          <w:numId w:val="0"/>
        </w:numPr>
        <w:ind w:left="360" w:hanging="360"/>
        <w:jc w:val="center"/>
        <w:rPr>
          <w:lang w:val="pt-BR"/>
        </w:rPr>
      </w:pPr>
    </w:p>
    <w:p w14:paraId="4C1482BC" w14:textId="77777777" w:rsidR="00831D2D" w:rsidRDefault="00831D2D" w:rsidP="00986BFA">
      <w:pPr>
        <w:pStyle w:val="Commarcadores"/>
        <w:numPr>
          <w:ilvl w:val="0"/>
          <w:numId w:val="0"/>
        </w:numPr>
        <w:ind w:left="360" w:hanging="360"/>
        <w:jc w:val="center"/>
        <w:rPr>
          <w:lang w:val="pt-BR"/>
        </w:rPr>
      </w:pPr>
    </w:p>
    <w:p w14:paraId="702D56A6" w14:textId="77777777" w:rsidR="00831D2D" w:rsidRDefault="00831D2D" w:rsidP="00986BFA">
      <w:pPr>
        <w:pStyle w:val="Commarcadores"/>
        <w:numPr>
          <w:ilvl w:val="0"/>
          <w:numId w:val="0"/>
        </w:numPr>
        <w:ind w:left="360" w:hanging="360"/>
        <w:jc w:val="center"/>
        <w:rPr>
          <w:lang w:val="pt-BR"/>
        </w:rPr>
      </w:pPr>
    </w:p>
    <w:p w14:paraId="6B7CC90E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-- </w:t>
      </w:r>
      <w:r w:rsidRPr="003D7D2C">
        <w:rPr>
          <w:rFonts w:ascii="Segoe UI Emoji" w:hAnsi="Segoe UI Emoji" w:cs="Segoe UI Emoji"/>
          <w:lang w:val="pt-BR"/>
        </w:rPr>
        <w:t>🏛️</w:t>
      </w:r>
      <w:r w:rsidRPr="003D7D2C">
        <w:t xml:space="preserve"> INSTITUIÇÕES</w:t>
      </w:r>
    </w:p>
    <w:p w14:paraId="2D3A0A82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CREATE TABLE </w:t>
      </w:r>
      <w:proofErr w:type="spellStart"/>
      <w:r w:rsidRPr="003D7D2C">
        <w:t>instituicoes</w:t>
      </w:r>
      <w:proofErr w:type="spellEnd"/>
      <w:r w:rsidRPr="003D7D2C">
        <w:t xml:space="preserve"> (</w:t>
      </w:r>
    </w:p>
    <w:p w14:paraId="26B1F0C6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id SERIAL PRIMARY KEY,</w:t>
      </w:r>
    </w:p>
    <w:p w14:paraId="136EA3B7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t xml:space="preserve">    </w:t>
      </w:r>
      <w:r w:rsidRPr="003D7D2C">
        <w:rPr>
          <w:lang w:val="pt-BR"/>
        </w:rPr>
        <w:t xml:space="preserve">nome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>100) NOT NULL,</w:t>
      </w:r>
    </w:p>
    <w:p w14:paraId="168B5769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tipo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 xml:space="preserve">50), -- empresa, escola, </w:t>
      </w:r>
      <w:proofErr w:type="gramStart"/>
      <w:r w:rsidRPr="003D7D2C">
        <w:rPr>
          <w:lang w:val="pt-BR"/>
        </w:rPr>
        <w:t>laboratório, etc.</w:t>
      </w:r>
      <w:proofErr w:type="gramEnd"/>
    </w:p>
    <w:p w14:paraId="7AA505E6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cnpj_ou_codigo</w:t>
      </w:r>
      <w:proofErr w:type="spellEnd"/>
      <w:r w:rsidRPr="003D7D2C">
        <w:rPr>
          <w:lang w:val="pt-BR"/>
        </w:rPr>
        <w:t xml:space="preserve">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>30) UNIQUE,</w:t>
      </w:r>
    </w:p>
    <w:p w14:paraId="27E02F95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endereco</w:t>
      </w:r>
      <w:proofErr w:type="spellEnd"/>
      <w:r w:rsidRPr="003D7D2C">
        <w:rPr>
          <w:lang w:val="pt-BR"/>
        </w:rPr>
        <w:t xml:space="preserve"> TEXT,</w:t>
      </w:r>
    </w:p>
    <w:p w14:paraId="5E8E37AD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telefone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>20),</w:t>
      </w:r>
    </w:p>
    <w:p w14:paraId="10FACBCE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email</w:t>
      </w:r>
      <w:proofErr w:type="spellEnd"/>
      <w:r w:rsidRPr="003D7D2C">
        <w:rPr>
          <w:lang w:val="pt-BR"/>
        </w:rPr>
        <w:t xml:space="preserve">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>100)</w:t>
      </w:r>
    </w:p>
    <w:p w14:paraId="00695D28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>);</w:t>
      </w:r>
    </w:p>
    <w:p w14:paraId="6527674D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</w:p>
    <w:p w14:paraId="33B2CF6A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-- </w:t>
      </w:r>
      <w:r w:rsidRPr="003D7D2C">
        <w:rPr>
          <w:rFonts w:ascii="Segoe UI Emoji" w:hAnsi="Segoe UI Emoji" w:cs="Segoe UI Emoji"/>
          <w:lang w:val="pt-BR"/>
        </w:rPr>
        <w:t>👥</w:t>
      </w:r>
      <w:r w:rsidRPr="003D7D2C">
        <w:rPr>
          <w:lang w:val="pt-BR"/>
        </w:rPr>
        <w:t xml:space="preserve"> USUÁRIOS</w:t>
      </w:r>
    </w:p>
    <w:p w14:paraId="6DCBE095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CREATE TABLE </w:t>
      </w:r>
      <w:proofErr w:type="spellStart"/>
      <w:r w:rsidRPr="003D7D2C">
        <w:t>usuarios</w:t>
      </w:r>
      <w:proofErr w:type="spellEnd"/>
      <w:r w:rsidRPr="003D7D2C">
        <w:t xml:space="preserve"> (</w:t>
      </w:r>
    </w:p>
    <w:p w14:paraId="4173B47B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id SERIAL PRIMARY KEY,</w:t>
      </w:r>
    </w:p>
    <w:p w14:paraId="0EDFB25F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</w:t>
      </w:r>
      <w:proofErr w:type="spellStart"/>
      <w:r w:rsidRPr="003D7D2C">
        <w:t>nome</w:t>
      </w:r>
      <w:proofErr w:type="spellEnd"/>
      <w:r w:rsidRPr="003D7D2C">
        <w:t xml:space="preserve"> </w:t>
      </w:r>
      <w:proofErr w:type="gramStart"/>
      <w:r w:rsidRPr="003D7D2C">
        <w:t>VARCHAR(</w:t>
      </w:r>
      <w:proofErr w:type="gramEnd"/>
      <w:r w:rsidRPr="003D7D2C">
        <w:t>100) NOT NULL,</w:t>
      </w:r>
    </w:p>
    <w:p w14:paraId="36CA9844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email </w:t>
      </w:r>
      <w:proofErr w:type="gramStart"/>
      <w:r w:rsidRPr="003D7D2C">
        <w:t>VARCHAR(</w:t>
      </w:r>
      <w:proofErr w:type="gramEnd"/>
      <w:r w:rsidRPr="003D7D2C">
        <w:t>100) UNIQUE NOT NULL,</w:t>
      </w:r>
    </w:p>
    <w:p w14:paraId="1540338F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</w:t>
      </w:r>
      <w:proofErr w:type="spellStart"/>
      <w:r w:rsidRPr="003D7D2C">
        <w:t>senha_hash</w:t>
      </w:r>
      <w:proofErr w:type="spellEnd"/>
      <w:r w:rsidRPr="003D7D2C">
        <w:t xml:space="preserve"> TEXT NOT NULL,</w:t>
      </w:r>
    </w:p>
    <w:p w14:paraId="5B06BA08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t xml:space="preserve">    </w:t>
      </w:r>
      <w:r w:rsidRPr="003D7D2C">
        <w:rPr>
          <w:lang w:val="pt-BR"/>
        </w:rPr>
        <w:t xml:space="preserve">cargo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 xml:space="preserve">50), -- admin, técnico, </w:t>
      </w:r>
      <w:proofErr w:type="gramStart"/>
      <w:r w:rsidRPr="003D7D2C">
        <w:rPr>
          <w:lang w:val="pt-BR"/>
        </w:rPr>
        <w:t>usuário, etc.</w:t>
      </w:r>
      <w:proofErr w:type="gramEnd"/>
    </w:p>
    <w:p w14:paraId="2C1BB0E1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nivel_acesso</w:t>
      </w:r>
      <w:proofErr w:type="spellEnd"/>
      <w:r w:rsidRPr="003D7D2C">
        <w:rPr>
          <w:lang w:val="pt-BR"/>
        </w:rPr>
        <w:t xml:space="preserve"> INTEGER DEFAULT 1, -- 1=comum, 2=técnico, 3=admin</w:t>
      </w:r>
    </w:p>
    <w:p w14:paraId="3D5D77C3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instituicao_id</w:t>
      </w:r>
      <w:proofErr w:type="spellEnd"/>
      <w:r w:rsidRPr="003D7D2C">
        <w:rPr>
          <w:lang w:val="pt-BR"/>
        </w:rPr>
        <w:t xml:space="preserve"> INTEGER NOT NULL REFERENCES </w:t>
      </w:r>
      <w:proofErr w:type="spellStart"/>
      <w:r w:rsidRPr="003D7D2C">
        <w:rPr>
          <w:lang w:val="pt-BR"/>
        </w:rPr>
        <w:t>instituicoes</w:t>
      </w:r>
      <w:proofErr w:type="spellEnd"/>
      <w:r w:rsidRPr="003D7D2C">
        <w:rPr>
          <w:lang w:val="pt-BR"/>
        </w:rPr>
        <w:t>(id) ON DELETE CASCADE</w:t>
      </w:r>
    </w:p>
    <w:p w14:paraId="45C84D61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>);</w:t>
      </w:r>
    </w:p>
    <w:p w14:paraId="304D5E67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</w:p>
    <w:p w14:paraId="232B58EE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lastRenderedPageBreak/>
        <w:t xml:space="preserve">-- </w:t>
      </w:r>
      <w:r w:rsidRPr="003D7D2C">
        <w:rPr>
          <w:rFonts w:ascii="Segoe UI Emoji" w:hAnsi="Segoe UI Emoji" w:cs="Segoe UI Emoji"/>
          <w:lang w:val="pt-BR"/>
        </w:rPr>
        <w:t>🏠</w:t>
      </w:r>
      <w:r w:rsidRPr="003D7D2C">
        <w:rPr>
          <w:lang w:val="pt-BR"/>
        </w:rPr>
        <w:t xml:space="preserve"> ESPAÇOS</w:t>
      </w:r>
    </w:p>
    <w:p w14:paraId="50FF6F30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CREATE TABLE </w:t>
      </w:r>
      <w:proofErr w:type="spellStart"/>
      <w:r w:rsidRPr="003D7D2C">
        <w:rPr>
          <w:lang w:val="pt-BR"/>
        </w:rPr>
        <w:t>espacos</w:t>
      </w:r>
      <w:proofErr w:type="spellEnd"/>
      <w:r w:rsidRPr="003D7D2C">
        <w:rPr>
          <w:lang w:val="pt-BR"/>
        </w:rPr>
        <w:t xml:space="preserve"> (</w:t>
      </w:r>
    </w:p>
    <w:p w14:paraId="72595E46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id SERIAL PRIMARY KEY,</w:t>
      </w:r>
    </w:p>
    <w:p w14:paraId="69829B76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nome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>100) NOT NULL,</w:t>
      </w:r>
    </w:p>
    <w:p w14:paraId="5292FDC5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tipo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 xml:space="preserve">50), -- sala, laboratório, </w:t>
      </w:r>
      <w:proofErr w:type="gramStart"/>
      <w:r w:rsidRPr="003D7D2C">
        <w:rPr>
          <w:lang w:val="pt-BR"/>
        </w:rPr>
        <w:t>auditório, etc.</w:t>
      </w:r>
      <w:proofErr w:type="gramEnd"/>
    </w:p>
    <w:p w14:paraId="6C1E4ABA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capacidade INTEGER,</w:t>
      </w:r>
    </w:p>
    <w:p w14:paraId="6125AB71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recursos JSONB, -- exemplo: {"projetor": </w:t>
      </w:r>
      <w:proofErr w:type="spellStart"/>
      <w:r w:rsidRPr="003D7D2C">
        <w:rPr>
          <w:lang w:val="pt-BR"/>
        </w:rPr>
        <w:t>true</w:t>
      </w:r>
      <w:proofErr w:type="spellEnd"/>
      <w:r w:rsidRPr="003D7D2C">
        <w:rPr>
          <w:lang w:val="pt-BR"/>
        </w:rPr>
        <w:t>, "AC": false}</w:t>
      </w:r>
    </w:p>
    <w:p w14:paraId="7D2F0136" w14:textId="77777777" w:rsidR="003D7D2C" w:rsidRPr="003D7D2C" w:rsidRDefault="003D7D2C" w:rsidP="003D7D2C">
      <w:pPr>
        <w:tabs>
          <w:tab w:val="left" w:pos="2100"/>
        </w:tabs>
      </w:pPr>
      <w:r w:rsidRPr="003D7D2C">
        <w:rPr>
          <w:lang w:val="pt-BR"/>
        </w:rPr>
        <w:t xml:space="preserve">    </w:t>
      </w:r>
      <w:proofErr w:type="spellStart"/>
      <w:r w:rsidRPr="003D7D2C">
        <w:t>instituicao_id</w:t>
      </w:r>
      <w:proofErr w:type="spellEnd"/>
      <w:r w:rsidRPr="003D7D2C">
        <w:t xml:space="preserve"> INTEGER NOT NULL REFERENCES </w:t>
      </w:r>
      <w:proofErr w:type="spellStart"/>
      <w:r w:rsidRPr="003D7D2C">
        <w:t>instituicoes</w:t>
      </w:r>
      <w:proofErr w:type="spellEnd"/>
      <w:r w:rsidRPr="003D7D2C">
        <w:t>(id) ON DELETE CASCADE</w:t>
      </w:r>
    </w:p>
    <w:p w14:paraId="0F4E7BCB" w14:textId="77777777" w:rsidR="003D7D2C" w:rsidRPr="003D7D2C" w:rsidRDefault="003D7D2C" w:rsidP="003D7D2C">
      <w:pPr>
        <w:tabs>
          <w:tab w:val="left" w:pos="2100"/>
        </w:tabs>
      </w:pPr>
      <w:r w:rsidRPr="003D7D2C">
        <w:t>);</w:t>
      </w:r>
    </w:p>
    <w:p w14:paraId="50EFC1EF" w14:textId="77777777" w:rsidR="003D7D2C" w:rsidRPr="003D7D2C" w:rsidRDefault="003D7D2C" w:rsidP="003D7D2C">
      <w:pPr>
        <w:tabs>
          <w:tab w:val="left" w:pos="2100"/>
        </w:tabs>
      </w:pPr>
    </w:p>
    <w:p w14:paraId="18EFC797" w14:textId="77777777" w:rsidR="003D7D2C" w:rsidRPr="003D7D2C" w:rsidRDefault="003D7D2C" w:rsidP="003D7D2C">
      <w:pPr>
        <w:tabs>
          <w:tab w:val="left" w:pos="2100"/>
        </w:tabs>
      </w:pPr>
      <w:r w:rsidRPr="003D7D2C">
        <w:t>-</w:t>
      </w:r>
      <w:proofErr w:type="gramStart"/>
      <w:r w:rsidRPr="003D7D2C">
        <w:t xml:space="preserve">- </w:t>
      </w:r>
      <w:r w:rsidRPr="003D7D2C">
        <w:rPr>
          <w:rFonts w:ascii="Segoe UI Emoji" w:hAnsi="Segoe UI Emoji" w:cs="Segoe UI Emoji"/>
          <w:lang w:val="pt-BR"/>
        </w:rPr>
        <w:t>📅</w:t>
      </w:r>
      <w:r w:rsidRPr="003D7D2C">
        <w:t xml:space="preserve"> RESERVAS</w:t>
      </w:r>
      <w:proofErr w:type="gramEnd"/>
    </w:p>
    <w:p w14:paraId="41C8B68F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CREATE TABLE </w:t>
      </w:r>
      <w:proofErr w:type="spellStart"/>
      <w:r w:rsidRPr="003D7D2C">
        <w:t>reservas</w:t>
      </w:r>
      <w:proofErr w:type="spellEnd"/>
      <w:r w:rsidRPr="003D7D2C">
        <w:t xml:space="preserve"> (</w:t>
      </w:r>
    </w:p>
    <w:p w14:paraId="4C106976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id SERIAL PRIMARY KEY,</w:t>
      </w:r>
    </w:p>
    <w:p w14:paraId="2CAAA1B8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</w:t>
      </w:r>
      <w:proofErr w:type="spellStart"/>
      <w:r w:rsidRPr="003D7D2C">
        <w:t>espaco_id</w:t>
      </w:r>
      <w:proofErr w:type="spellEnd"/>
      <w:r w:rsidRPr="003D7D2C">
        <w:t xml:space="preserve"> INTEGER NOT NULL REFERENCES </w:t>
      </w:r>
      <w:proofErr w:type="spellStart"/>
      <w:r w:rsidRPr="003D7D2C">
        <w:t>espacos</w:t>
      </w:r>
      <w:proofErr w:type="spellEnd"/>
      <w:r w:rsidRPr="003D7D2C">
        <w:t>(id) ON DELETE CASCADE,</w:t>
      </w:r>
    </w:p>
    <w:p w14:paraId="290ADF1F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</w:t>
      </w:r>
      <w:proofErr w:type="spellStart"/>
      <w:r w:rsidRPr="003D7D2C">
        <w:t>usuario_id</w:t>
      </w:r>
      <w:proofErr w:type="spellEnd"/>
      <w:r w:rsidRPr="003D7D2C">
        <w:t xml:space="preserve"> INTEGER NOT NULL REFERENCES </w:t>
      </w:r>
      <w:proofErr w:type="spellStart"/>
      <w:r w:rsidRPr="003D7D2C">
        <w:t>usuarios</w:t>
      </w:r>
      <w:proofErr w:type="spellEnd"/>
      <w:r w:rsidRPr="003D7D2C">
        <w:t>(id) ON DELETE CASCADE,</w:t>
      </w:r>
    </w:p>
    <w:p w14:paraId="211E627C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t xml:space="preserve">    </w:t>
      </w:r>
      <w:proofErr w:type="spellStart"/>
      <w:r w:rsidRPr="003D7D2C">
        <w:rPr>
          <w:lang w:val="pt-BR"/>
        </w:rPr>
        <w:t>data_</w:t>
      </w:r>
      <w:proofErr w:type="gramStart"/>
      <w:r w:rsidRPr="003D7D2C">
        <w:rPr>
          <w:lang w:val="pt-BR"/>
        </w:rPr>
        <w:t>inicio</w:t>
      </w:r>
      <w:proofErr w:type="spellEnd"/>
      <w:proofErr w:type="gramEnd"/>
      <w:r w:rsidRPr="003D7D2C">
        <w:rPr>
          <w:lang w:val="pt-BR"/>
        </w:rPr>
        <w:t xml:space="preserve"> TIMESTAMP NOT NULL,</w:t>
      </w:r>
    </w:p>
    <w:p w14:paraId="25B4E7B2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data_fim</w:t>
      </w:r>
      <w:proofErr w:type="spellEnd"/>
      <w:r w:rsidRPr="003D7D2C">
        <w:rPr>
          <w:lang w:val="pt-BR"/>
        </w:rPr>
        <w:t xml:space="preserve"> TIMESTAMP NOT NULL,</w:t>
      </w:r>
    </w:p>
    <w:p w14:paraId="2829576E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finalidade TEXT,</w:t>
      </w:r>
    </w:p>
    <w:p w14:paraId="550BE08A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status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>20) DEFAULT 'pendente' -- pendente, confirmada, cancelada</w:t>
      </w:r>
    </w:p>
    <w:p w14:paraId="43B1F635" w14:textId="77777777" w:rsidR="003D7D2C" w:rsidRPr="003D7D2C" w:rsidRDefault="003D7D2C" w:rsidP="003D7D2C">
      <w:pPr>
        <w:tabs>
          <w:tab w:val="left" w:pos="2100"/>
        </w:tabs>
      </w:pPr>
      <w:r w:rsidRPr="003D7D2C">
        <w:t>);</w:t>
      </w:r>
    </w:p>
    <w:p w14:paraId="1D3F348F" w14:textId="77777777" w:rsidR="003D7D2C" w:rsidRPr="003D7D2C" w:rsidRDefault="003D7D2C" w:rsidP="003D7D2C">
      <w:pPr>
        <w:tabs>
          <w:tab w:val="left" w:pos="2100"/>
        </w:tabs>
      </w:pPr>
    </w:p>
    <w:p w14:paraId="1CD01B9B" w14:textId="77777777" w:rsidR="003D7D2C" w:rsidRPr="003D7D2C" w:rsidRDefault="003D7D2C" w:rsidP="003D7D2C">
      <w:pPr>
        <w:tabs>
          <w:tab w:val="left" w:pos="2100"/>
        </w:tabs>
      </w:pPr>
      <w:r w:rsidRPr="003D7D2C">
        <w:t>-</w:t>
      </w:r>
      <w:proofErr w:type="gramStart"/>
      <w:r w:rsidRPr="003D7D2C">
        <w:t xml:space="preserve">- </w:t>
      </w:r>
      <w:r w:rsidRPr="003D7D2C">
        <w:rPr>
          <w:rFonts w:ascii="Segoe UI Emoji" w:hAnsi="Segoe UI Emoji" w:cs="Segoe UI Emoji"/>
          <w:lang w:val="pt-BR"/>
        </w:rPr>
        <w:t>🔑</w:t>
      </w:r>
      <w:r w:rsidRPr="003D7D2C">
        <w:t xml:space="preserve"> CHAVES</w:t>
      </w:r>
      <w:proofErr w:type="gramEnd"/>
    </w:p>
    <w:p w14:paraId="76BFD1FC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CREATE TABLE </w:t>
      </w:r>
      <w:proofErr w:type="spellStart"/>
      <w:r w:rsidRPr="003D7D2C">
        <w:t>chaves</w:t>
      </w:r>
      <w:proofErr w:type="spellEnd"/>
      <w:r w:rsidRPr="003D7D2C">
        <w:t xml:space="preserve"> (</w:t>
      </w:r>
    </w:p>
    <w:p w14:paraId="37E7B818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id SERIAL PRIMARY KEY,</w:t>
      </w:r>
    </w:p>
    <w:p w14:paraId="4F8E3AD2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</w:t>
      </w:r>
      <w:proofErr w:type="spellStart"/>
      <w:r w:rsidRPr="003D7D2C">
        <w:t>codigo_identificador</w:t>
      </w:r>
      <w:proofErr w:type="spellEnd"/>
      <w:r w:rsidRPr="003D7D2C">
        <w:t xml:space="preserve"> </w:t>
      </w:r>
      <w:proofErr w:type="gramStart"/>
      <w:r w:rsidRPr="003D7D2C">
        <w:t>VARCHAR(</w:t>
      </w:r>
      <w:proofErr w:type="gramEnd"/>
      <w:r w:rsidRPr="003D7D2C">
        <w:t>50) UNIQUE NOT NULL,</w:t>
      </w:r>
    </w:p>
    <w:p w14:paraId="1E737CC8" w14:textId="77777777" w:rsidR="003D7D2C" w:rsidRPr="009A00D5" w:rsidRDefault="003D7D2C" w:rsidP="003D7D2C">
      <w:pPr>
        <w:tabs>
          <w:tab w:val="left" w:pos="2100"/>
        </w:tabs>
      </w:pPr>
      <w:r w:rsidRPr="003D7D2C">
        <w:t xml:space="preserve">    </w:t>
      </w:r>
      <w:proofErr w:type="spellStart"/>
      <w:r w:rsidRPr="009A00D5">
        <w:t>espaco_id</w:t>
      </w:r>
      <w:proofErr w:type="spellEnd"/>
      <w:r w:rsidRPr="009A00D5">
        <w:t xml:space="preserve"> INTEGER REFERENCES </w:t>
      </w:r>
      <w:proofErr w:type="spellStart"/>
      <w:r w:rsidRPr="009A00D5">
        <w:t>espacos</w:t>
      </w:r>
      <w:proofErr w:type="spellEnd"/>
      <w:r w:rsidRPr="009A00D5">
        <w:t xml:space="preserve">(id), -- </w:t>
      </w:r>
      <w:proofErr w:type="spellStart"/>
      <w:r w:rsidRPr="009A00D5">
        <w:t>opcional</w:t>
      </w:r>
      <w:proofErr w:type="spellEnd"/>
      <w:r w:rsidRPr="009A00D5">
        <w:t xml:space="preserve">: (0,1) </w:t>
      </w:r>
      <w:proofErr w:type="spellStart"/>
      <w:r w:rsidRPr="009A00D5">
        <w:t>cardinalidade</w:t>
      </w:r>
      <w:proofErr w:type="spellEnd"/>
    </w:p>
    <w:p w14:paraId="4F86CD1C" w14:textId="77777777" w:rsidR="003D7D2C" w:rsidRPr="003D7D2C" w:rsidRDefault="003D7D2C" w:rsidP="003D7D2C">
      <w:pPr>
        <w:tabs>
          <w:tab w:val="left" w:pos="2100"/>
        </w:tabs>
      </w:pPr>
      <w:r w:rsidRPr="009A00D5">
        <w:lastRenderedPageBreak/>
        <w:t xml:space="preserve">    </w:t>
      </w:r>
      <w:proofErr w:type="spellStart"/>
      <w:r w:rsidRPr="003D7D2C">
        <w:t>disponivel</w:t>
      </w:r>
      <w:proofErr w:type="spellEnd"/>
      <w:r w:rsidRPr="003D7D2C">
        <w:t xml:space="preserve"> BOOLEAN DEFAULT TRUE,</w:t>
      </w:r>
    </w:p>
    <w:p w14:paraId="01779DD1" w14:textId="77777777" w:rsidR="003D7D2C" w:rsidRPr="009A00D5" w:rsidRDefault="003D7D2C" w:rsidP="003D7D2C">
      <w:pPr>
        <w:tabs>
          <w:tab w:val="left" w:pos="2100"/>
        </w:tabs>
        <w:rPr>
          <w:lang w:val="pt-BR"/>
        </w:rPr>
      </w:pPr>
      <w:r w:rsidRPr="003D7D2C">
        <w:t xml:space="preserve">    </w:t>
      </w:r>
      <w:proofErr w:type="spellStart"/>
      <w:r w:rsidRPr="009A00D5">
        <w:rPr>
          <w:lang w:val="pt-BR"/>
        </w:rPr>
        <w:t>observacoes</w:t>
      </w:r>
      <w:proofErr w:type="spellEnd"/>
      <w:r w:rsidRPr="009A00D5">
        <w:rPr>
          <w:lang w:val="pt-BR"/>
        </w:rPr>
        <w:t xml:space="preserve"> TEXT</w:t>
      </w:r>
    </w:p>
    <w:p w14:paraId="64EE0AF4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>);</w:t>
      </w:r>
    </w:p>
    <w:p w14:paraId="1B271D0B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</w:p>
    <w:p w14:paraId="4691EB3D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-- </w:t>
      </w:r>
      <w:r w:rsidRPr="003D7D2C">
        <w:rPr>
          <w:rFonts w:ascii="Segoe UI Emoji" w:hAnsi="Segoe UI Emoji" w:cs="Segoe UI Emoji"/>
          <w:lang w:val="pt-BR"/>
        </w:rPr>
        <w:t>🔄</w:t>
      </w:r>
      <w:r w:rsidRPr="003D7D2C">
        <w:rPr>
          <w:lang w:val="pt-BR"/>
        </w:rPr>
        <w:t xml:space="preserve"> MOVIMENTAÇÕES DE CHAVES</w:t>
      </w:r>
    </w:p>
    <w:p w14:paraId="66FA5E7F" w14:textId="77777777" w:rsidR="003D7D2C" w:rsidRPr="009A00D5" w:rsidRDefault="003D7D2C" w:rsidP="003D7D2C">
      <w:pPr>
        <w:tabs>
          <w:tab w:val="left" w:pos="2100"/>
        </w:tabs>
      </w:pPr>
      <w:r w:rsidRPr="009A00D5">
        <w:t xml:space="preserve">CREATE TABLE </w:t>
      </w:r>
      <w:proofErr w:type="spellStart"/>
      <w:r w:rsidRPr="009A00D5">
        <w:t>movimentacoes_chaves</w:t>
      </w:r>
      <w:proofErr w:type="spellEnd"/>
      <w:r w:rsidRPr="009A00D5">
        <w:t xml:space="preserve"> (</w:t>
      </w:r>
    </w:p>
    <w:p w14:paraId="2E081816" w14:textId="77777777" w:rsidR="003D7D2C" w:rsidRPr="003D7D2C" w:rsidRDefault="003D7D2C" w:rsidP="003D7D2C">
      <w:pPr>
        <w:tabs>
          <w:tab w:val="left" w:pos="2100"/>
        </w:tabs>
      </w:pPr>
      <w:r w:rsidRPr="009A00D5">
        <w:t xml:space="preserve">    </w:t>
      </w:r>
      <w:r w:rsidRPr="003D7D2C">
        <w:t>id SERIAL PRIMARY KEY,</w:t>
      </w:r>
    </w:p>
    <w:p w14:paraId="0790D7B1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</w:t>
      </w:r>
      <w:proofErr w:type="spellStart"/>
      <w:r w:rsidRPr="003D7D2C">
        <w:t>chave_id</w:t>
      </w:r>
      <w:proofErr w:type="spellEnd"/>
      <w:r w:rsidRPr="003D7D2C">
        <w:t xml:space="preserve"> INTEGER NOT NULL REFERENCES </w:t>
      </w:r>
      <w:proofErr w:type="spellStart"/>
      <w:r w:rsidRPr="003D7D2C">
        <w:t>chaves</w:t>
      </w:r>
      <w:proofErr w:type="spellEnd"/>
      <w:r w:rsidRPr="003D7D2C">
        <w:t>(id) ON DELETE CASCADE,</w:t>
      </w:r>
    </w:p>
    <w:p w14:paraId="5AAF50A7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</w:t>
      </w:r>
      <w:proofErr w:type="spellStart"/>
      <w:r w:rsidRPr="003D7D2C">
        <w:t>usuario_id</w:t>
      </w:r>
      <w:proofErr w:type="spellEnd"/>
      <w:r w:rsidRPr="003D7D2C">
        <w:t xml:space="preserve"> INTEGER REFERENCES </w:t>
      </w:r>
      <w:proofErr w:type="spellStart"/>
      <w:r w:rsidRPr="003D7D2C">
        <w:t>usuarios</w:t>
      </w:r>
      <w:proofErr w:type="spellEnd"/>
      <w:r w:rsidRPr="003D7D2C">
        <w:t>(id) ON DELETE SET NULL,</w:t>
      </w:r>
    </w:p>
    <w:p w14:paraId="12B60F15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t xml:space="preserve">    </w:t>
      </w:r>
      <w:proofErr w:type="spellStart"/>
      <w:r w:rsidRPr="003D7D2C">
        <w:rPr>
          <w:lang w:val="pt-BR"/>
        </w:rPr>
        <w:t>data_retirada</w:t>
      </w:r>
      <w:proofErr w:type="spellEnd"/>
      <w:r w:rsidRPr="003D7D2C">
        <w:rPr>
          <w:lang w:val="pt-BR"/>
        </w:rPr>
        <w:t xml:space="preserve"> TIMESTAMP NOT NULL,</w:t>
      </w:r>
    </w:p>
    <w:p w14:paraId="6D6D4822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data_devolucao</w:t>
      </w:r>
      <w:proofErr w:type="spellEnd"/>
      <w:r w:rsidRPr="003D7D2C">
        <w:rPr>
          <w:lang w:val="pt-BR"/>
        </w:rPr>
        <w:t xml:space="preserve"> TIMESTAMP,</w:t>
      </w:r>
    </w:p>
    <w:p w14:paraId="14752056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responsavel_entrega</w:t>
      </w:r>
      <w:proofErr w:type="spellEnd"/>
      <w:r w:rsidRPr="003D7D2C">
        <w:rPr>
          <w:lang w:val="pt-BR"/>
        </w:rPr>
        <w:t xml:space="preserve"> INTEGER REFERENCES </w:t>
      </w:r>
      <w:proofErr w:type="spellStart"/>
      <w:r w:rsidRPr="003D7D2C">
        <w:rPr>
          <w:lang w:val="pt-BR"/>
        </w:rPr>
        <w:t>usuarios</w:t>
      </w:r>
      <w:proofErr w:type="spellEnd"/>
      <w:r w:rsidRPr="003D7D2C">
        <w:rPr>
          <w:lang w:val="pt-BR"/>
        </w:rPr>
        <w:t>(id) ON DELETE SET NULL,</w:t>
      </w:r>
    </w:p>
    <w:p w14:paraId="6C6650F1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responsavel_recebimento</w:t>
      </w:r>
      <w:proofErr w:type="spellEnd"/>
      <w:r w:rsidRPr="003D7D2C">
        <w:rPr>
          <w:lang w:val="pt-BR"/>
        </w:rPr>
        <w:t xml:space="preserve"> INTEGER REFERENCES </w:t>
      </w:r>
      <w:proofErr w:type="spellStart"/>
      <w:r w:rsidRPr="003D7D2C">
        <w:rPr>
          <w:lang w:val="pt-BR"/>
        </w:rPr>
        <w:t>usuarios</w:t>
      </w:r>
      <w:proofErr w:type="spellEnd"/>
      <w:r w:rsidRPr="003D7D2C">
        <w:rPr>
          <w:lang w:val="pt-BR"/>
        </w:rPr>
        <w:t>(id) ON DELETE SET NULL,</w:t>
      </w:r>
    </w:p>
    <w:p w14:paraId="2C3C1541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observacoes</w:t>
      </w:r>
      <w:proofErr w:type="spellEnd"/>
      <w:r w:rsidRPr="003D7D2C">
        <w:rPr>
          <w:lang w:val="pt-BR"/>
        </w:rPr>
        <w:t xml:space="preserve"> TEXT</w:t>
      </w:r>
    </w:p>
    <w:p w14:paraId="18082114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>);</w:t>
      </w:r>
    </w:p>
    <w:p w14:paraId="0AE9B42A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</w:p>
    <w:p w14:paraId="42B17611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-- </w:t>
      </w:r>
      <w:r w:rsidRPr="003D7D2C">
        <w:rPr>
          <w:rFonts w:ascii="Segoe UI Emoji" w:hAnsi="Segoe UI Emoji" w:cs="Segoe UI Emoji"/>
          <w:lang w:val="pt-BR"/>
        </w:rPr>
        <w:t>📦</w:t>
      </w:r>
      <w:r w:rsidRPr="003D7D2C">
        <w:rPr>
          <w:lang w:val="pt-BR"/>
        </w:rPr>
        <w:t xml:space="preserve"> ITENS DE INVENTÁRIO</w:t>
      </w:r>
    </w:p>
    <w:p w14:paraId="2D0B369B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CREATE TABLE </w:t>
      </w:r>
      <w:proofErr w:type="spellStart"/>
      <w:r w:rsidRPr="003D7D2C">
        <w:t>itens_inventario</w:t>
      </w:r>
      <w:proofErr w:type="spellEnd"/>
      <w:r w:rsidRPr="003D7D2C">
        <w:t xml:space="preserve"> (</w:t>
      </w:r>
    </w:p>
    <w:p w14:paraId="223A9647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id SERIAL PRIMARY KEY,</w:t>
      </w:r>
    </w:p>
    <w:p w14:paraId="3CA3DD96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t xml:space="preserve">    </w:t>
      </w:r>
      <w:proofErr w:type="spellStart"/>
      <w:r w:rsidRPr="003D7D2C">
        <w:rPr>
          <w:lang w:val="pt-BR"/>
        </w:rPr>
        <w:t>nome_item</w:t>
      </w:r>
      <w:proofErr w:type="spellEnd"/>
      <w:r w:rsidRPr="003D7D2C">
        <w:rPr>
          <w:lang w:val="pt-BR"/>
        </w:rPr>
        <w:t xml:space="preserve">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>100) NOT NULL,</w:t>
      </w:r>
    </w:p>
    <w:p w14:paraId="75789B61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descricao</w:t>
      </w:r>
      <w:proofErr w:type="spellEnd"/>
      <w:r w:rsidRPr="003D7D2C">
        <w:rPr>
          <w:lang w:val="pt-BR"/>
        </w:rPr>
        <w:t xml:space="preserve"> TEXT,</w:t>
      </w:r>
    </w:p>
    <w:p w14:paraId="2EEDDAEA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proofErr w:type="gramStart"/>
      <w:r w:rsidRPr="003D7D2C">
        <w:rPr>
          <w:lang w:val="pt-BR"/>
        </w:rPr>
        <w:t>numero</w:t>
      </w:r>
      <w:proofErr w:type="gramEnd"/>
      <w:r w:rsidRPr="003D7D2C">
        <w:rPr>
          <w:lang w:val="pt-BR"/>
        </w:rPr>
        <w:t>_patrimonio</w:t>
      </w:r>
      <w:proofErr w:type="spellEnd"/>
      <w:r w:rsidRPr="003D7D2C">
        <w:rPr>
          <w:lang w:val="pt-BR"/>
        </w:rPr>
        <w:t xml:space="preserve">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>50) UNIQUE,</w:t>
      </w:r>
    </w:p>
    <w:p w14:paraId="75F41474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localizacao_atual</w:t>
      </w:r>
      <w:proofErr w:type="spellEnd"/>
      <w:r w:rsidRPr="003D7D2C">
        <w:rPr>
          <w:lang w:val="pt-BR"/>
        </w:rPr>
        <w:t xml:space="preserve">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>100),</w:t>
      </w:r>
    </w:p>
    <w:p w14:paraId="2FC190FD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quantidade INTEGER DEFAULT 1,</w:t>
      </w:r>
    </w:p>
    <w:p w14:paraId="2FE414A6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estado_conservacao</w:t>
      </w:r>
      <w:proofErr w:type="spellEnd"/>
      <w:r w:rsidRPr="003D7D2C">
        <w:rPr>
          <w:lang w:val="pt-BR"/>
        </w:rPr>
        <w:t xml:space="preserve">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 xml:space="preserve">30), -- novo, bom, </w:t>
      </w:r>
      <w:proofErr w:type="gramStart"/>
      <w:r w:rsidRPr="003D7D2C">
        <w:rPr>
          <w:lang w:val="pt-BR"/>
        </w:rPr>
        <w:t>danificado, etc.</w:t>
      </w:r>
      <w:proofErr w:type="gramEnd"/>
    </w:p>
    <w:p w14:paraId="5BF8FCDE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</w:t>
      </w:r>
      <w:proofErr w:type="spellStart"/>
      <w:r w:rsidRPr="003D7D2C">
        <w:rPr>
          <w:lang w:val="pt-BR"/>
        </w:rPr>
        <w:t>data_aquisicao</w:t>
      </w:r>
      <w:proofErr w:type="spellEnd"/>
      <w:r w:rsidRPr="003D7D2C">
        <w:rPr>
          <w:lang w:val="pt-BR"/>
        </w:rPr>
        <w:t xml:space="preserve"> DATE,</w:t>
      </w:r>
    </w:p>
    <w:p w14:paraId="7A09C54F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lastRenderedPageBreak/>
        <w:t xml:space="preserve">    </w:t>
      </w:r>
      <w:proofErr w:type="spellStart"/>
      <w:r w:rsidRPr="003D7D2C">
        <w:rPr>
          <w:lang w:val="pt-BR"/>
        </w:rPr>
        <w:t>instituicao_id</w:t>
      </w:r>
      <w:proofErr w:type="spellEnd"/>
      <w:r w:rsidRPr="003D7D2C">
        <w:rPr>
          <w:lang w:val="pt-BR"/>
        </w:rPr>
        <w:t xml:space="preserve"> INTEGER NOT NULL REFERENCES </w:t>
      </w:r>
      <w:proofErr w:type="spellStart"/>
      <w:r w:rsidRPr="003D7D2C">
        <w:rPr>
          <w:lang w:val="pt-BR"/>
        </w:rPr>
        <w:t>instituicoes</w:t>
      </w:r>
      <w:proofErr w:type="spellEnd"/>
      <w:r w:rsidRPr="003D7D2C">
        <w:rPr>
          <w:lang w:val="pt-BR"/>
        </w:rPr>
        <w:t>(id) ON DELETE CASCADE</w:t>
      </w:r>
    </w:p>
    <w:p w14:paraId="63E360C8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>);</w:t>
      </w:r>
    </w:p>
    <w:p w14:paraId="2504C6E1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</w:p>
    <w:p w14:paraId="434E60A2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-- </w:t>
      </w:r>
      <w:r w:rsidRPr="003D7D2C">
        <w:rPr>
          <w:rFonts w:ascii="Segoe UI Emoji" w:hAnsi="Segoe UI Emoji" w:cs="Segoe UI Emoji"/>
          <w:lang w:val="pt-BR"/>
        </w:rPr>
        <w:t>📜</w:t>
      </w:r>
      <w:r w:rsidRPr="003D7D2C">
        <w:rPr>
          <w:lang w:val="pt-BR"/>
        </w:rPr>
        <w:t xml:space="preserve"> LOGS DE USO</w:t>
      </w:r>
    </w:p>
    <w:p w14:paraId="30DDF7DA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CREATE TABLE </w:t>
      </w:r>
      <w:proofErr w:type="spellStart"/>
      <w:r w:rsidRPr="003D7D2C">
        <w:rPr>
          <w:lang w:val="pt-BR"/>
        </w:rPr>
        <w:t>logs_uso</w:t>
      </w:r>
      <w:proofErr w:type="spellEnd"/>
      <w:r w:rsidRPr="003D7D2C">
        <w:rPr>
          <w:lang w:val="pt-BR"/>
        </w:rPr>
        <w:t xml:space="preserve"> (</w:t>
      </w:r>
    </w:p>
    <w:p w14:paraId="4E7A273C" w14:textId="77777777" w:rsidR="003D7D2C" w:rsidRPr="003D7D2C" w:rsidRDefault="003D7D2C" w:rsidP="003D7D2C">
      <w:pPr>
        <w:tabs>
          <w:tab w:val="left" w:pos="2100"/>
        </w:tabs>
      </w:pPr>
      <w:r w:rsidRPr="003D7D2C">
        <w:rPr>
          <w:lang w:val="pt-BR"/>
        </w:rPr>
        <w:t xml:space="preserve">    </w:t>
      </w:r>
      <w:r w:rsidRPr="003D7D2C">
        <w:t>id SERIAL PRIMARY KEY,</w:t>
      </w:r>
    </w:p>
    <w:p w14:paraId="3F3FF5C0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</w:t>
      </w:r>
      <w:proofErr w:type="spellStart"/>
      <w:r w:rsidRPr="003D7D2C">
        <w:t>usuario_id</w:t>
      </w:r>
      <w:proofErr w:type="spellEnd"/>
      <w:r w:rsidRPr="003D7D2C">
        <w:t xml:space="preserve"> INTEGER REFERENCES </w:t>
      </w:r>
      <w:proofErr w:type="spellStart"/>
      <w:r w:rsidRPr="003D7D2C">
        <w:t>usuarios</w:t>
      </w:r>
      <w:proofErr w:type="spellEnd"/>
      <w:r w:rsidRPr="003D7D2C">
        <w:t>(id) ON DELETE SET NULL,</w:t>
      </w:r>
    </w:p>
    <w:p w14:paraId="13C38F22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t xml:space="preserve">    </w:t>
      </w:r>
      <w:proofErr w:type="spellStart"/>
      <w:r w:rsidRPr="003D7D2C">
        <w:rPr>
          <w:lang w:val="pt-BR"/>
        </w:rPr>
        <w:t>acao</w:t>
      </w:r>
      <w:proofErr w:type="spellEnd"/>
      <w:r w:rsidRPr="003D7D2C">
        <w:rPr>
          <w:lang w:val="pt-BR"/>
        </w:rPr>
        <w:t xml:space="preserve"> TEXT NOT NULL, -- </w:t>
      </w:r>
      <w:proofErr w:type="spellStart"/>
      <w:r w:rsidRPr="003D7D2C">
        <w:rPr>
          <w:lang w:val="pt-BR"/>
        </w:rPr>
        <w:t>ex</w:t>
      </w:r>
      <w:proofErr w:type="spellEnd"/>
      <w:r w:rsidRPr="003D7D2C">
        <w:rPr>
          <w:lang w:val="pt-BR"/>
        </w:rPr>
        <w:t xml:space="preserve">: reserva criada, chave </w:t>
      </w:r>
      <w:proofErr w:type="gramStart"/>
      <w:r w:rsidRPr="003D7D2C">
        <w:rPr>
          <w:lang w:val="pt-BR"/>
        </w:rPr>
        <w:t>retirada, etc.</w:t>
      </w:r>
      <w:proofErr w:type="gramEnd"/>
    </w:p>
    <w:p w14:paraId="5056D0A9" w14:textId="77777777" w:rsidR="003D7D2C" w:rsidRPr="003D7D2C" w:rsidRDefault="003D7D2C" w:rsidP="003D7D2C">
      <w:pPr>
        <w:tabs>
          <w:tab w:val="left" w:pos="2100"/>
        </w:tabs>
        <w:rPr>
          <w:lang w:val="pt-BR"/>
        </w:rPr>
      </w:pPr>
      <w:r w:rsidRPr="003D7D2C">
        <w:rPr>
          <w:lang w:val="pt-BR"/>
        </w:rPr>
        <w:t xml:space="preserve">    entidade </w:t>
      </w:r>
      <w:proofErr w:type="gramStart"/>
      <w:r w:rsidRPr="003D7D2C">
        <w:rPr>
          <w:lang w:val="pt-BR"/>
        </w:rPr>
        <w:t>VARCHAR(</w:t>
      </w:r>
      <w:proofErr w:type="gramEnd"/>
      <w:r w:rsidRPr="003D7D2C">
        <w:rPr>
          <w:lang w:val="pt-BR"/>
        </w:rPr>
        <w:t xml:space="preserve">50) NOT NULL, -- </w:t>
      </w:r>
      <w:proofErr w:type="spellStart"/>
      <w:r w:rsidRPr="003D7D2C">
        <w:rPr>
          <w:lang w:val="pt-BR"/>
        </w:rPr>
        <w:t>ex</w:t>
      </w:r>
      <w:proofErr w:type="spellEnd"/>
      <w:r w:rsidRPr="003D7D2C">
        <w:rPr>
          <w:lang w:val="pt-BR"/>
        </w:rPr>
        <w:t xml:space="preserve">: reservas, chaves, </w:t>
      </w:r>
      <w:proofErr w:type="gramStart"/>
      <w:r w:rsidRPr="003D7D2C">
        <w:rPr>
          <w:lang w:val="pt-BR"/>
        </w:rPr>
        <w:t>inventario, etc.</w:t>
      </w:r>
      <w:proofErr w:type="gramEnd"/>
    </w:p>
    <w:p w14:paraId="2D8FBDE9" w14:textId="77777777" w:rsidR="003D7D2C" w:rsidRPr="003D7D2C" w:rsidRDefault="003D7D2C" w:rsidP="003D7D2C">
      <w:pPr>
        <w:tabs>
          <w:tab w:val="left" w:pos="2100"/>
        </w:tabs>
      </w:pPr>
      <w:r w:rsidRPr="003D7D2C">
        <w:rPr>
          <w:lang w:val="pt-BR"/>
        </w:rPr>
        <w:t xml:space="preserve">    </w:t>
      </w:r>
      <w:proofErr w:type="spellStart"/>
      <w:r w:rsidRPr="003D7D2C">
        <w:t>entidade_id</w:t>
      </w:r>
      <w:proofErr w:type="spellEnd"/>
      <w:r w:rsidRPr="003D7D2C">
        <w:t xml:space="preserve"> INTEGER NOT NULL,</w:t>
      </w:r>
    </w:p>
    <w:p w14:paraId="7E75574D" w14:textId="77777777" w:rsidR="003D7D2C" w:rsidRPr="003D7D2C" w:rsidRDefault="003D7D2C" w:rsidP="003D7D2C">
      <w:pPr>
        <w:tabs>
          <w:tab w:val="left" w:pos="2100"/>
        </w:tabs>
      </w:pPr>
      <w:r w:rsidRPr="003D7D2C">
        <w:t xml:space="preserve">    timestamp </w:t>
      </w:r>
      <w:proofErr w:type="spellStart"/>
      <w:r w:rsidRPr="003D7D2C">
        <w:t>TIMESTAMP</w:t>
      </w:r>
      <w:proofErr w:type="spellEnd"/>
      <w:r w:rsidRPr="003D7D2C">
        <w:t xml:space="preserve"> DEFAULT CURRENT_TIMESTAMP</w:t>
      </w:r>
    </w:p>
    <w:p w14:paraId="24F714CE" w14:textId="76A325FF" w:rsidR="003D7D2C" w:rsidRPr="009A00D5" w:rsidRDefault="003D7D2C" w:rsidP="003D7D2C">
      <w:pPr>
        <w:tabs>
          <w:tab w:val="left" w:pos="2100"/>
        </w:tabs>
      </w:pPr>
      <w:r w:rsidRPr="009A00D5">
        <w:t>);</w:t>
      </w:r>
    </w:p>
    <w:p w14:paraId="1D6AA730" w14:textId="77777777" w:rsidR="009A00D5" w:rsidRDefault="009A00D5" w:rsidP="003D7D2C">
      <w:pPr>
        <w:tabs>
          <w:tab w:val="left" w:pos="2100"/>
        </w:tabs>
      </w:pPr>
    </w:p>
    <w:p w14:paraId="5608D192" w14:textId="5C77DC01" w:rsidR="009A00D5" w:rsidRPr="009A00D5" w:rsidRDefault="009A00D5" w:rsidP="003D7D2C">
      <w:pPr>
        <w:tabs>
          <w:tab w:val="left" w:pos="210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4395E7" wp14:editId="67CA71A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84495" cy="2940050"/>
            <wp:effectExtent l="0" t="0" r="1905" b="0"/>
            <wp:wrapNone/>
            <wp:docPr id="1831379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00D5" w:rsidRPr="009A00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5780D1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E111367"/>
    <w:multiLevelType w:val="hybridMultilevel"/>
    <w:tmpl w:val="FC783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78404">
    <w:abstractNumId w:val="8"/>
  </w:num>
  <w:num w:numId="2" w16cid:durableId="1499075551">
    <w:abstractNumId w:val="6"/>
  </w:num>
  <w:num w:numId="3" w16cid:durableId="154343278">
    <w:abstractNumId w:val="5"/>
  </w:num>
  <w:num w:numId="4" w16cid:durableId="309286147">
    <w:abstractNumId w:val="4"/>
  </w:num>
  <w:num w:numId="5" w16cid:durableId="3476910">
    <w:abstractNumId w:val="7"/>
  </w:num>
  <w:num w:numId="6" w16cid:durableId="439616903">
    <w:abstractNumId w:val="3"/>
  </w:num>
  <w:num w:numId="7" w16cid:durableId="1289899107">
    <w:abstractNumId w:val="2"/>
  </w:num>
  <w:num w:numId="8" w16cid:durableId="1109663030">
    <w:abstractNumId w:val="1"/>
  </w:num>
  <w:num w:numId="9" w16cid:durableId="593905376">
    <w:abstractNumId w:val="0"/>
  </w:num>
  <w:num w:numId="10" w16cid:durableId="309941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65D0"/>
    <w:rsid w:val="0029639D"/>
    <w:rsid w:val="002F179D"/>
    <w:rsid w:val="00326F90"/>
    <w:rsid w:val="003D7D2C"/>
    <w:rsid w:val="004420AC"/>
    <w:rsid w:val="006E036F"/>
    <w:rsid w:val="007163BF"/>
    <w:rsid w:val="00831D2D"/>
    <w:rsid w:val="008A1E96"/>
    <w:rsid w:val="00986BFA"/>
    <w:rsid w:val="009A00D5"/>
    <w:rsid w:val="00A87D76"/>
    <w:rsid w:val="00AA1D8D"/>
    <w:rsid w:val="00B47730"/>
    <w:rsid w:val="00CB0664"/>
    <w:rsid w:val="00DD4B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02DF0C"/>
  <w14:defaultImageDpi w14:val="300"/>
  <w15:docId w15:val="{7F4AD125-ABD6-4943-A7FC-B621B7FE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implesTabela1">
    <w:name w:val="Plain Table 1"/>
    <w:basedOn w:val="Tabelanormal"/>
    <w:uiPriority w:val="99"/>
    <w:rsid w:val="003D7D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">
    <w:name w:val="Grid Table 4"/>
    <w:basedOn w:val="Tabelanormal"/>
    <w:uiPriority w:val="49"/>
    <w:rsid w:val="003D7D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5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1138</Words>
  <Characters>6148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carvalho</cp:lastModifiedBy>
  <cp:revision>3</cp:revision>
  <dcterms:created xsi:type="dcterms:W3CDTF">2025-04-09T18:57:00Z</dcterms:created>
  <dcterms:modified xsi:type="dcterms:W3CDTF">2025-04-09T18:57:00Z</dcterms:modified>
  <cp:category/>
</cp:coreProperties>
</file>